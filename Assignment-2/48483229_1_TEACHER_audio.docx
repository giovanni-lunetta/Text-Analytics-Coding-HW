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WIP - Teacher Audio 22</w:t>
      </w:r>
    </w:p>
    <w:p>
      <w:r>
        <w:rPr>
          <w:rFonts w:ascii="Arial" w:hAnsi="Arial"/>
          <w:color w:val="4F6880"/>
          <w:sz w:val="22"/>
        </w:rPr>
        <w:t>Thu, May 18, 2023 3:12PM • 1:02:20</w:t>
      </w:r>
    </w:p>
    <w:p>
      <w:pPr>
        <w:spacing w:before="440" w:after="0"/>
      </w:pPr>
      <w:r>
        <w:rPr>
          <w:rFonts w:ascii="Arial" w:hAnsi="Arial"/>
          <w:b/>
          <w:color w:val="4F6880"/>
          <w:sz w:val="22"/>
        </w:rPr>
        <w:t>SUMMARY KEYWORDS</w:t>
      </w:r>
    </w:p>
    <w:p>
      <w:r>
        <w:rPr>
          <w:rFonts w:ascii="Arial" w:hAnsi="Arial"/>
          <w:color w:val="4F6880"/>
          <w:sz w:val="22"/>
        </w:rPr>
        <w:t>inaudible, 10s, number, soha, put, count, kaden, model, add, avery, noah, rods, danielle, change, dane, victoria, excellent, tens, remember, jacob</w:t>
      </w:r>
    </w:p>
    <w:p>
      <w:pPr>
        <w:spacing w:before="440" w:after="0"/>
      </w:pPr>
      <w:r>
        <w:rPr>
          <w:rFonts w:ascii="Arial" w:hAnsi="Arial"/>
          <w:b/>
          <w:color w:val="4F6880"/>
          <w:sz w:val="22"/>
        </w:rPr>
        <w:t>SPEAKERS</w:t>
      </w:r>
    </w:p>
    <w:p>
      <w:r>
        <w:rPr>
          <w:rFonts w:ascii="Arial" w:hAnsi="Arial"/>
          <w:color w:val="4F6880"/>
          <w:sz w:val="22"/>
        </w:rPr>
        <w:t>Student, Multiple Students, Teacher, Student 2</w:t>
      </w:r>
    </w:p>
    <w:p>
      <w:pPr>
        <w:spacing w:after="0"/>
      </w:pPr>
    </w:p>
    <w:p>
      <w:pPr>
        <w:spacing w:after="0"/>
      </w:pPr>
      <w:r>
        <w:rPr>
          <w:rFonts w:ascii="Arial" w:hAnsi="Arial"/>
          <w:b/>
          <w:sz w:val="22"/>
        </w:rPr>
        <w:t xml:space="preserve">Multiple Students  </w:t>
      </w:r>
      <w:r>
        <w:rPr>
          <w:rFonts w:ascii="Arial" w:hAnsi="Arial"/>
          <w:color w:val="5D7284"/>
          <w:sz w:val="22"/>
        </w:rPr>
        <w:t>00:03</w:t>
      </w:r>
    </w:p>
    <w:p>
      <w:pPr>
        <w:spacing w:after="0"/>
      </w:pPr>
      <w:r>
        <w:rPr>
          <w:rFonts w:ascii="Arial" w:hAnsi="Arial"/>
          <w:sz w:val="22"/>
        </w:rPr>
        <w:t>(inaudible)</w:t>
      </w:r>
    </w:p>
    <w:p>
      <w:pPr>
        <w:spacing w:after="0"/>
      </w:pPr>
    </w:p>
    <w:p>
      <w:pPr>
        <w:spacing w:after="0"/>
      </w:pPr>
      <w:r>
        <w:rPr>
          <w:rFonts w:ascii="Arial" w:hAnsi="Arial"/>
          <w:b/>
          <w:sz w:val="22"/>
        </w:rPr>
        <w:t xml:space="preserve">Teacher  </w:t>
      </w:r>
      <w:r>
        <w:rPr>
          <w:rFonts w:ascii="Arial" w:hAnsi="Arial"/>
          <w:color w:val="5D7284"/>
          <w:sz w:val="22"/>
        </w:rPr>
        <w:t>00:30</w:t>
      </w:r>
    </w:p>
    <w:p>
      <w:pPr>
        <w:spacing w:after="0"/>
      </w:pPr>
      <w:r>
        <w:rPr>
          <w:rFonts w:ascii="Arial" w:hAnsi="Arial"/>
          <w:sz w:val="22"/>
        </w:rPr>
        <w:t>All right. You know what, go ahead and put your things away now. Put your books away we'll go ahead and get started since everybody's mostly done everybody unpacked shhhh. put your books away. What's this? What's this?</w:t>
      </w:r>
    </w:p>
    <w:p>
      <w:pPr>
        <w:spacing w:after="0"/>
      </w:pPr>
    </w:p>
    <w:p>
      <w:pPr>
        <w:spacing w:after="0"/>
      </w:pPr>
      <w:r>
        <w:rPr>
          <w:rFonts w:ascii="Arial" w:hAnsi="Arial"/>
          <w:b/>
          <w:sz w:val="22"/>
        </w:rPr>
        <w:t xml:space="preserve">Student  </w:t>
      </w:r>
      <w:r>
        <w:rPr>
          <w:rFonts w:ascii="Arial" w:hAnsi="Arial"/>
          <w:color w:val="5D7284"/>
          <w:sz w:val="22"/>
        </w:rPr>
        <w:t>00:59</w:t>
      </w:r>
    </w:p>
    <w:p>
      <w:pPr>
        <w:spacing w:after="0"/>
      </w:pPr>
      <w:r>
        <w:rPr>
          <w:rFonts w:ascii="Arial" w:hAnsi="Arial"/>
          <w:sz w:val="22"/>
        </w:rPr>
        <w:t>(inaudible)</w:t>
      </w:r>
    </w:p>
    <w:p>
      <w:pPr>
        <w:spacing w:after="0"/>
      </w:pPr>
    </w:p>
    <w:p>
      <w:pPr>
        <w:spacing w:after="0"/>
      </w:pPr>
      <w:r>
        <w:rPr>
          <w:rFonts w:ascii="Arial" w:hAnsi="Arial"/>
          <w:b/>
          <w:sz w:val="22"/>
        </w:rPr>
        <w:t xml:space="preserve">Teacher  </w:t>
      </w:r>
      <w:r>
        <w:rPr>
          <w:rFonts w:ascii="Arial" w:hAnsi="Arial"/>
          <w:color w:val="5D7284"/>
          <w:sz w:val="22"/>
        </w:rPr>
        <w:t>01:00</w:t>
      </w:r>
    </w:p>
    <w:p>
      <w:pPr>
        <w:spacing w:after="0"/>
      </w:pPr>
      <w:r>
        <w:rPr>
          <w:rFonts w:ascii="Arial" w:hAnsi="Arial"/>
          <w:sz w:val="22"/>
        </w:rPr>
        <w:t>Why is it all ripped up?</w:t>
      </w:r>
    </w:p>
    <w:p>
      <w:pPr>
        <w:spacing w:after="0"/>
      </w:pPr>
    </w:p>
    <w:p>
      <w:pPr>
        <w:spacing w:after="0"/>
      </w:pPr>
      <w:r>
        <w:rPr>
          <w:rFonts w:ascii="Arial" w:hAnsi="Arial"/>
          <w:b/>
          <w:sz w:val="22"/>
        </w:rPr>
        <w:t xml:space="preserve">Student  </w:t>
      </w:r>
      <w:r>
        <w:rPr>
          <w:rFonts w:ascii="Arial" w:hAnsi="Arial"/>
          <w:color w:val="5D7284"/>
          <w:sz w:val="22"/>
        </w:rPr>
        <w:t>01:01</w:t>
      </w:r>
    </w:p>
    <w:p>
      <w:pPr>
        <w:spacing w:after="0"/>
      </w:pPr>
      <w:r>
        <w:rPr>
          <w:rFonts w:ascii="Arial" w:hAnsi="Arial"/>
          <w:sz w:val="22"/>
        </w:rPr>
        <w:t xml:space="preserve">(Inaudible) </w:t>
      </w:r>
    </w:p>
    <w:p>
      <w:pPr>
        <w:spacing w:after="0"/>
      </w:pPr>
    </w:p>
    <w:p>
      <w:pPr>
        <w:spacing w:after="0"/>
      </w:pPr>
      <w:r>
        <w:rPr>
          <w:rFonts w:ascii="Arial" w:hAnsi="Arial"/>
          <w:b/>
          <w:sz w:val="22"/>
        </w:rPr>
        <w:t xml:space="preserve">Teacher  </w:t>
      </w:r>
      <w:r>
        <w:rPr>
          <w:rFonts w:ascii="Arial" w:hAnsi="Arial"/>
          <w:color w:val="5D7284"/>
          <w:sz w:val="22"/>
        </w:rPr>
        <w:t>01:04</w:t>
      </w:r>
    </w:p>
    <w:p>
      <w:pPr>
        <w:spacing w:after="0"/>
      </w:pPr>
      <w:r>
        <w:rPr>
          <w:rFonts w:ascii="Arial" w:hAnsi="Arial"/>
          <w:sz w:val="22"/>
        </w:rPr>
        <w:t>Put this away. I'm gonna have to get you some new pieces and you do it over. Let's go Hurry up 10 98765432. come on Timothy Hurry up Kaden, what do you need?</w:t>
      </w:r>
    </w:p>
    <w:p>
      <w:pPr>
        <w:spacing w:after="0"/>
      </w:pPr>
    </w:p>
    <w:p>
      <w:pPr>
        <w:spacing w:after="0"/>
      </w:pPr>
      <w:r>
        <w:rPr>
          <w:rFonts w:ascii="Arial" w:hAnsi="Arial"/>
          <w:b/>
          <w:sz w:val="22"/>
        </w:rPr>
        <w:t xml:space="preserve">Student  </w:t>
      </w:r>
      <w:r>
        <w:rPr>
          <w:rFonts w:ascii="Arial" w:hAnsi="Arial"/>
          <w:color w:val="5D7284"/>
          <w:sz w:val="22"/>
        </w:rPr>
        <w:t>01:42</w:t>
      </w:r>
    </w:p>
    <w:p>
      <w:pPr>
        <w:spacing w:after="0"/>
      </w:pPr>
      <w:r>
        <w:rPr>
          <w:rFonts w:ascii="Arial" w:hAnsi="Arial"/>
          <w:sz w:val="22"/>
        </w:rPr>
        <w:t>(inaudible)</w:t>
      </w:r>
    </w:p>
    <w:p>
      <w:pPr>
        <w:spacing w:after="0"/>
      </w:pPr>
    </w:p>
    <w:p>
      <w:pPr>
        <w:spacing w:after="0"/>
      </w:pPr>
      <w:r>
        <w:rPr>
          <w:rFonts w:ascii="Arial" w:hAnsi="Arial"/>
          <w:b/>
          <w:sz w:val="22"/>
        </w:rPr>
        <w:t xml:space="preserve">Teacher  </w:t>
      </w:r>
      <w:r>
        <w:rPr>
          <w:rFonts w:ascii="Arial" w:hAnsi="Arial"/>
          <w:color w:val="5D7284"/>
          <w:sz w:val="22"/>
        </w:rPr>
        <w:t>01:44</w:t>
      </w:r>
    </w:p>
    <w:p>
      <w:pPr>
        <w:spacing w:after="0"/>
      </w:pPr>
      <w:r>
        <w:rPr>
          <w:rFonts w:ascii="Arial" w:hAnsi="Arial"/>
          <w:sz w:val="22"/>
        </w:rPr>
        <w:t xml:space="preserve"> Hurry up all right, friends. Remember we are having group instruction. Okay, your voice level is zero. No talking. Oops. Okay, raising your hand to speak or ask a question. We are having group instruction. At this time, there's no more getting up out of your seat to go to the restroom. unless it's an emergency. No more drinks of water. Okay. Your eyes are on me hands on top of your desk. We're working on our assignments. And we're putting things where they belong. All right. So we have been working on comparing numbers. Jacob, I need you to pick up your hat love. We have been working on comparing numbers, right? How would we compare two two digit numbers? What do we do? Danielle?</w:t>
      </w:r>
    </w:p>
    <w:p>
      <w:pPr>
        <w:spacing w:after="0"/>
      </w:pPr>
    </w:p>
    <w:p>
      <w:pPr>
        <w:spacing w:after="0"/>
      </w:pPr>
      <w:r>
        <w:rPr>
          <w:rFonts w:ascii="Arial" w:hAnsi="Arial"/>
          <w:b/>
          <w:sz w:val="22"/>
        </w:rPr>
        <w:t xml:space="preserve">Student  </w:t>
      </w:r>
      <w:r>
        <w:rPr>
          <w:rFonts w:ascii="Arial" w:hAnsi="Arial"/>
          <w:color w:val="5D7284"/>
          <w:sz w:val="22"/>
        </w:rPr>
        <w:t>02:55</w:t>
      </w:r>
    </w:p>
    <w:p>
      <w:pPr>
        <w:spacing w:after="0"/>
      </w:pPr>
      <w:r>
        <w:rPr>
          <w:rFonts w:ascii="Arial" w:hAnsi="Arial"/>
          <w:sz w:val="22"/>
        </w:rPr>
        <w:t>You can look at the 10 place. And they're the same. You look at the ones place.</w:t>
      </w:r>
    </w:p>
    <w:p>
      <w:pPr>
        <w:spacing w:after="0"/>
      </w:pPr>
    </w:p>
    <w:p>
      <w:pPr>
        <w:spacing w:after="0"/>
      </w:pPr>
      <w:r>
        <w:rPr>
          <w:rFonts w:ascii="Arial" w:hAnsi="Arial"/>
          <w:b/>
          <w:sz w:val="22"/>
        </w:rPr>
        <w:t xml:space="preserve">Teacher  </w:t>
      </w:r>
      <w:r>
        <w:rPr>
          <w:rFonts w:ascii="Arial" w:hAnsi="Arial"/>
          <w:color w:val="5D7284"/>
          <w:sz w:val="22"/>
        </w:rPr>
        <w:t>03:00</w:t>
      </w:r>
    </w:p>
    <w:p>
      <w:pPr>
        <w:spacing w:after="0"/>
      </w:pPr>
      <w:r>
        <w:rPr>
          <w:rFonts w:ascii="Arial" w:hAnsi="Arial"/>
          <w:sz w:val="22"/>
        </w:rPr>
        <w:t>Right? So I looked at the 10s place. If I have the same amount of 10s, then I have to go to the ones place right. And then I can decide which is greater than, greater than or less than now, Jacob, I heard you said but would it? What happens if the ones are the same too? What happens? Jordan what happens? Danielle said she went to her 10s place they were the same. So she went to the ones place to look to compare Jacob said what happens if they're the same?</w:t>
      </w:r>
    </w:p>
    <w:p>
      <w:pPr>
        <w:spacing w:after="0"/>
      </w:pPr>
    </w:p>
    <w:p>
      <w:pPr>
        <w:spacing w:after="0"/>
      </w:pPr>
      <w:r>
        <w:rPr>
          <w:rFonts w:ascii="Arial" w:hAnsi="Arial"/>
          <w:b/>
          <w:sz w:val="22"/>
        </w:rPr>
        <w:t xml:space="preserve">Student  </w:t>
      </w:r>
      <w:r>
        <w:rPr>
          <w:rFonts w:ascii="Arial" w:hAnsi="Arial"/>
          <w:color w:val="5D7284"/>
          <w:sz w:val="22"/>
        </w:rPr>
        <w:t>03:31</w:t>
      </w:r>
    </w:p>
    <w:p>
      <w:pPr>
        <w:spacing w:after="0"/>
      </w:pPr>
      <w:r>
        <w:rPr>
          <w:rFonts w:ascii="Arial" w:hAnsi="Arial"/>
          <w:sz w:val="22"/>
        </w:rPr>
        <w:t xml:space="preserve">theyre both the same </w:t>
      </w:r>
    </w:p>
    <w:p>
      <w:pPr>
        <w:spacing w:after="0"/>
      </w:pPr>
    </w:p>
    <w:p>
      <w:pPr>
        <w:spacing w:after="0"/>
      </w:pPr>
      <w:r>
        <w:rPr>
          <w:rFonts w:ascii="Arial" w:hAnsi="Arial"/>
          <w:color w:val="5D7284"/>
          <w:sz w:val="22"/>
        </w:rPr>
        <w:t>03:38</w:t>
      </w:r>
    </w:p>
    <w:p>
      <w:pPr>
        <w:spacing w:after="0"/>
      </w:pPr>
      <w:r>
        <w:rPr>
          <w:rFonts w:ascii="Arial" w:hAnsi="Arial"/>
          <w:sz w:val="22"/>
        </w:rPr>
        <w:t>What is that then? They're both the same.</w:t>
      </w:r>
    </w:p>
    <w:p>
      <w:pPr>
        <w:spacing w:after="0"/>
      </w:pPr>
    </w:p>
    <w:p>
      <w:pPr>
        <w:spacing w:after="0"/>
      </w:pPr>
      <w:r>
        <w:rPr>
          <w:rFonts w:ascii="Arial" w:hAnsi="Arial"/>
          <w:b/>
          <w:sz w:val="22"/>
        </w:rPr>
        <w:t xml:space="preserve">Student  </w:t>
      </w:r>
      <w:r>
        <w:rPr>
          <w:rFonts w:ascii="Arial" w:hAnsi="Arial"/>
          <w:color w:val="5D7284"/>
          <w:sz w:val="22"/>
        </w:rPr>
        <w:t>03:42</w:t>
      </w:r>
    </w:p>
    <w:p>
      <w:pPr>
        <w:spacing w:after="0"/>
      </w:pPr>
      <w:r>
        <w:rPr>
          <w:rFonts w:ascii="Arial" w:hAnsi="Arial"/>
          <w:sz w:val="22"/>
        </w:rPr>
        <w:t>theyre equal</w:t>
      </w:r>
    </w:p>
    <w:p>
      <w:pPr>
        <w:spacing w:after="0"/>
      </w:pPr>
    </w:p>
    <w:p>
      <w:pPr>
        <w:spacing w:after="0"/>
      </w:pPr>
      <w:r>
        <w:rPr>
          <w:rFonts w:ascii="Arial" w:hAnsi="Arial"/>
          <w:color w:val="5D7284"/>
          <w:sz w:val="22"/>
        </w:rPr>
        <w:t>03:42</w:t>
      </w:r>
    </w:p>
    <w:p>
      <w:pPr>
        <w:spacing w:after="0"/>
      </w:pPr>
      <w:r>
        <w:rPr>
          <w:rFonts w:ascii="Arial" w:hAnsi="Arial"/>
          <w:sz w:val="22"/>
        </w:rPr>
        <w:t xml:space="preserve"> They're equal, right? And it would be equal to and remember, greater than less than if you need help. Where can you look</w:t>
      </w:r>
    </w:p>
    <w:p>
      <w:pPr>
        <w:spacing w:after="0"/>
      </w:pPr>
    </w:p>
    <w:p>
      <w:pPr>
        <w:spacing w:after="0"/>
      </w:pPr>
      <w:r>
        <w:rPr>
          <w:rFonts w:ascii="Arial" w:hAnsi="Arial"/>
          <w:b/>
          <w:sz w:val="22"/>
        </w:rPr>
        <w:t xml:space="preserve">Teacher  </w:t>
      </w:r>
      <w:r>
        <w:rPr>
          <w:rFonts w:ascii="Arial" w:hAnsi="Arial"/>
          <w:color w:val="5D7284"/>
          <w:sz w:val="22"/>
        </w:rPr>
        <w:t>03:53</w:t>
      </w:r>
    </w:p>
    <w:p>
      <w:pPr>
        <w:spacing w:after="0"/>
      </w:pPr>
      <w:r>
        <w:rPr>
          <w:rFonts w:ascii="Arial" w:hAnsi="Arial"/>
          <w:sz w:val="22"/>
        </w:rPr>
        <w:t>at the math words? Okay, the math words. Remember the most important thing I think about greater than less than is? Yes, our symbol can be one way and it could be going the right direction. But the way we read it, right, we have to know that it is either less than or greater than. Okay, so that's just a little bit of review from what we've been learning about comparing numbers. Now we're gonna do something a little bit different. We're still kind of comparing numbers, but we're gonna see what happens to some numbers. Okay. So again, you're gonna work with your partner. So go ahead and get your base 10 blocks, your manipulatives and George and Carson, you two can work together. Noah. Will you work with Victoria again, please. Thank you. Okay, and Emma, can you work with Kingston? So can you move to um jimothys desk and jimothy Can you work with Kaden, can you sit at Emmas desk? Okay, hold on a minute. Does anybody have an extra bag of base 10? Because I have one group that's missing one. Did you find it?</w:t>
      </w:r>
    </w:p>
    <w:p>
      <w:pPr>
        <w:spacing w:after="0"/>
      </w:pPr>
    </w:p>
    <w:p>
      <w:pPr>
        <w:spacing w:after="0"/>
      </w:pPr>
      <w:r>
        <w:rPr>
          <w:rFonts w:ascii="Arial" w:hAnsi="Arial"/>
          <w:b/>
          <w:sz w:val="22"/>
        </w:rPr>
        <w:t xml:space="preserve">Student  </w:t>
      </w:r>
      <w:r>
        <w:rPr>
          <w:rFonts w:ascii="Arial" w:hAnsi="Arial"/>
          <w:color w:val="5D7284"/>
          <w:sz w:val="22"/>
        </w:rPr>
        <w:t>03:53</w:t>
      </w:r>
    </w:p>
    <w:p>
      <w:pPr>
        <w:spacing w:after="0"/>
      </w:pPr>
      <w:r>
        <w:rPr>
          <w:rFonts w:ascii="Arial" w:hAnsi="Arial"/>
          <w:sz w:val="22"/>
        </w:rPr>
        <w:t>math words</w:t>
      </w:r>
    </w:p>
    <w:p>
      <w:pPr>
        <w:spacing w:after="0"/>
      </w:pPr>
    </w:p>
    <w:p>
      <w:pPr>
        <w:spacing w:after="0"/>
      </w:pPr>
      <w:r>
        <w:rPr>
          <w:rFonts w:ascii="Arial" w:hAnsi="Arial"/>
          <w:b/>
          <w:sz w:val="22"/>
        </w:rPr>
        <w:t xml:space="preserve">Multiple Students  </w:t>
      </w:r>
      <w:r>
        <w:rPr>
          <w:rFonts w:ascii="Arial" w:hAnsi="Arial"/>
          <w:color w:val="5D7284"/>
          <w:sz w:val="22"/>
        </w:rPr>
        <w:t>04:28</w:t>
      </w:r>
    </w:p>
    <w:p>
      <w:pPr>
        <w:spacing w:after="0"/>
      </w:pPr>
      <w:r>
        <w:rPr>
          <w:rFonts w:ascii="Arial" w:hAnsi="Arial"/>
          <w:sz w:val="22"/>
        </w:rPr>
        <w:t>(Inaudible)</w:t>
      </w:r>
    </w:p>
    <w:p>
      <w:pPr>
        <w:spacing w:after="0"/>
      </w:pPr>
    </w:p>
    <w:p>
      <w:pPr>
        <w:spacing w:after="0"/>
      </w:pPr>
      <w:r>
        <w:rPr>
          <w:rFonts w:ascii="Arial" w:hAnsi="Arial"/>
          <w:b/>
          <w:sz w:val="22"/>
        </w:rPr>
        <w:t xml:space="preserve">Teacher  </w:t>
      </w:r>
      <w:r>
        <w:rPr>
          <w:rFonts w:ascii="Arial" w:hAnsi="Arial"/>
          <w:color w:val="5D7284"/>
          <w:sz w:val="22"/>
        </w:rPr>
        <w:t>04:49</w:t>
      </w:r>
    </w:p>
    <w:p>
      <w:pPr>
        <w:spacing w:after="0"/>
      </w:pPr>
      <w:r>
        <w:rPr>
          <w:rFonts w:ascii="Arial" w:hAnsi="Arial"/>
          <w:sz w:val="22"/>
        </w:rPr>
        <w:t xml:space="preserve">you can use these over here. Come over here.All right. So here we go. I'm gonna ask you with your partner. </w:t>
      </w:r>
    </w:p>
    <w:p>
      <w:pPr>
        <w:spacing w:after="0"/>
      </w:pPr>
    </w:p>
    <w:p>
      <w:pPr>
        <w:spacing w:after="0"/>
      </w:pPr>
      <w:r>
        <w:rPr>
          <w:rFonts w:ascii="Arial" w:hAnsi="Arial"/>
          <w:b/>
          <w:sz w:val="22"/>
        </w:rPr>
        <w:t xml:space="preserve">Student  </w:t>
      </w:r>
      <w:r>
        <w:rPr>
          <w:rFonts w:ascii="Arial" w:hAnsi="Arial"/>
          <w:color w:val="5D7284"/>
          <w:sz w:val="22"/>
        </w:rPr>
        <w:t>05:43</w:t>
      </w:r>
    </w:p>
    <w:p>
      <w:pPr>
        <w:spacing w:after="0"/>
      </w:pPr>
      <w:r>
        <w:rPr>
          <w:rFonts w:ascii="Arial" w:hAnsi="Arial"/>
          <w:sz w:val="22"/>
        </w:rPr>
        <w:t xml:space="preserve">We don't have a (inaudible). </w:t>
      </w:r>
    </w:p>
    <w:p>
      <w:pPr>
        <w:spacing w:after="0"/>
      </w:pPr>
    </w:p>
    <w:p>
      <w:pPr>
        <w:spacing w:after="0"/>
      </w:pPr>
      <w:r>
        <w:rPr>
          <w:rFonts w:ascii="Arial" w:hAnsi="Arial"/>
          <w:b/>
          <w:sz w:val="22"/>
        </w:rPr>
        <w:t xml:space="preserve">Teacher  </w:t>
      </w:r>
      <w:r>
        <w:rPr>
          <w:rFonts w:ascii="Arial" w:hAnsi="Arial"/>
          <w:color w:val="5D7284"/>
          <w:sz w:val="22"/>
        </w:rPr>
        <w:t>05:44</w:t>
      </w:r>
    </w:p>
    <w:p>
      <w:pPr>
        <w:spacing w:after="0"/>
      </w:pPr>
      <w:r>
        <w:rPr>
          <w:rFonts w:ascii="Arial" w:hAnsi="Arial"/>
          <w:sz w:val="22"/>
        </w:rPr>
        <w:t>That's okay. I took it away. You'd leave it in there. All right. So here we go. Listening carefully. I'm gonna give you a number. Okay? You're gonna make that number, pick one person to make that number. Okay? And then the second time you make the number, the other person or if I give you directions to do something to that number. Okay, so Partner A, here's your number. Partner A, your number is 70. 70. Partner A 70. So, I heard you counting. How did you count? I went like 12345 Okay, so how do you know thats 70</w:t>
      </w:r>
    </w:p>
    <w:p>
      <w:pPr>
        <w:spacing w:after="0"/>
      </w:pPr>
    </w:p>
    <w:p>
      <w:pPr>
        <w:spacing w:after="0"/>
      </w:pPr>
      <w:r>
        <w:rPr>
          <w:rFonts w:ascii="Arial" w:hAnsi="Arial"/>
          <w:b/>
          <w:sz w:val="22"/>
        </w:rPr>
        <w:t xml:space="preserve">Student  </w:t>
      </w:r>
      <w:r>
        <w:rPr>
          <w:rFonts w:ascii="Arial" w:hAnsi="Arial"/>
          <w:color w:val="5D7284"/>
          <w:sz w:val="22"/>
        </w:rPr>
        <w:t>07:05</w:t>
      </w:r>
    </w:p>
    <w:p>
      <w:pPr>
        <w:spacing w:after="0"/>
      </w:pPr>
      <w:r>
        <w:rPr>
          <w:rFonts w:ascii="Arial" w:hAnsi="Arial"/>
          <w:sz w:val="22"/>
        </w:rPr>
        <w:t>after I do that I can count like this (inaudible).</w:t>
      </w:r>
    </w:p>
    <w:p>
      <w:pPr>
        <w:spacing w:after="0"/>
      </w:pPr>
    </w:p>
    <w:p>
      <w:pPr>
        <w:spacing w:after="0"/>
      </w:pPr>
      <w:r>
        <w:rPr>
          <w:rFonts w:ascii="Arial" w:hAnsi="Arial"/>
          <w:b/>
          <w:sz w:val="22"/>
        </w:rPr>
        <w:t xml:space="preserve">Teacher  </w:t>
      </w:r>
      <w:r>
        <w:rPr>
          <w:rFonts w:ascii="Arial" w:hAnsi="Arial"/>
          <w:color w:val="5D7284"/>
          <w:sz w:val="22"/>
        </w:rPr>
        <w:t>07:13</w:t>
      </w:r>
    </w:p>
    <w:p>
      <w:pPr>
        <w:spacing w:after="0"/>
      </w:pPr>
      <w:r>
        <w:rPr>
          <w:rFonts w:ascii="Arial" w:hAnsi="Arial"/>
          <w:sz w:val="22"/>
        </w:rPr>
        <w:t>awesome, All right. Now we have 70 Yes. Emma? 70 you have 70 Can you count them for me?</w:t>
      </w:r>
    </w:p>
    <w:p>
      <w:pPr>
        <w:spacing w:after="0"/>
      </w:pPr>
    </w:p>
    <w:p>
      <w:pPr>
        <w:spacing w:after="0"/>
      </w:pPr>
      <w:r>
        <w:rPr>
          <w:rFonts w:ascii="Arial" w:hAnsi="Arial"/>
          <w:b/>
          <w:sz w:val="22"/>
        </w:rPr>
        <w:t xml:space="preserve">Student  </w:t>
      </w:r>
      <w:r>
        <w:rPr>
          <w:rFonts w:ascii="Arial" w:hAnsi="Arial"/>
          <w:color w:val="5D7284"/>
          <w:sz w:val="22"/>
        </w:rPr>
        <w:t>07:32</w:t>
      </w:r>
    </w:p>
    <w:p>
      <w:pPr>
        <w:spacing w:after="0"/>
      </w:pPr>
      <w:r>
        <w:rPr>
          <w:rFonts w:ascii="Arial" w:hAnsi="Arial"/>
          <w:sz w:val="22"/>
        </w:rPr>
        <w:t xml:space="preserve"> (COUNTING)</w:t>
      </w:r>
    </w:p>
    <w:p>
      <w:pPr>
        <w:spacing w:after="0"/>
      </w:pPr>
    </w:p>
    <w:p>
      <w:pPr>
        <w:spacing w:after="0"/>
      </w:pPr>
      <w:r>
        <w:rPr>
          <w:rFonts w:ascii="Arial" w:hAnsi="Arial"/>
          <w:b/>
          <w:sz w:val="22"/>
        </w:rPr>
        <w:t xml:space="preserve">Teacher  </w:t>
      </w:r>
      <w:r>
        <w:rPr>
          <w:rFonts w:ascii="Arial" w:hAnsi="Arial"/>
          <w:color w:val="5D7284"/>
          <w:sz w:val="22"/>
        </w:rPr>
        <w:t>07:35</w:t>
      </w:r>
    </w:p>
    <w:p>
      <w:pPr>
        <w:spacing w:after="0"/>
      </w:pPr>
      <w:r>
        <w:rPr>
          <w:rFonts w:ascii="Arial" w:hAnsi="Arial"/>
          <w:sz w:val="22"/>
        </w:rPr>
        <w:t>Excellent. All right. Noah. Victoria, how many do you have? Victoria? Can you count them for me please? Excellent. All right, Partner B. Partner B. With their 70 I want you to make their 70 so it's 10 less than 70 10 less than 70. Carson, stand up for me, please. Carson, what did you do to your partner's model? To show me 10 less than 70</w:t>
      </w:r>
    </w:p>
    <w:p>
      <w:pPr>
        <w:spacing w:after="0"/>
      </w:pPr>
    </w:p>
    <w:p>
      <w:pPr>
        <w:spacing w:after="0"/>
      </w:pPr>
      <w:r>
        <w:rPr>
          <w:rFonts w:ascii="Arial" w:hAnsi="Arial"/>
          <w:b/>
          <w:sz w:val="22"/>
        </w:rPr>
        <w:t xml:space="preserve">Student  </w:t>
      </w:r>
      <w:r>
        <w:rPr>
          <w:rFonts w:ascii="Arial" w:hAnsi="Arial"/>
          <w:color w:val="5D7284"/>
          <w:sz w:val="22"/>
        </w:rPr>
        <w:t>08:38</w:t>
      </w:r>
    </w:p>
    <w:p>
      <w:pPr>
        <w:spacing w:after="0"/>
      </w:pPr>
      <w:r>
        <w:rPr>
          <w:rFonts w:ascii="Arial" w:hAnsi="Arial"/>
          <w:sz w:val="22"/>
        </w:rPr>
        <w:t>all I had to do was Just take away one more.</w:t>
      </w:r>
    </w:p>
    <w:p>
      <w:pPr>
        <w:spacing w:after="0"/>
      </w:pPr>
    </w:p>
    <w:p>
      <w:pPr>
        <w:spacing w:after="0"/>
      </w:pPr>
      <w:r>
        <w:rPr>
          <w:rFonts w:ascii="Arial" w:hAnsi="Arial"/>
          <w:b/>
          <w:sz w:val="22"/>
        </w:rPr>
        <w:t xml:space="preserve">Teacher  </w:t>
      </w:r>
      <w:r>
        <w:rPr>
          <w:rFonts w:ascii="Arial" w:hAnsi="Arial"/>
          <w:color w:val="5D7284"/>
          <w:sz w:val="22"/>
        </w:rPr>
        <w:t>08:42</w:t>
      </w:r>
    </w:p>
    <w:p>
      <w:pPr>
        <w:spacing w:after="0"/>
      </w:pPr>
      <w:r>
        <w:rPr>
          <w:rFonts w:ascii="Arial" w:hAnsi="Arial"/>
          <w:sz w:val="22"/>
        </w:rPr>
        <w:t>One more what?</w:t>
      </w:r>
    </w:p>
    <w:p>
      <w:pPr>
        <w:spacing w:after="0"/>
      </w:pPr>
    </w:p>
    <w:p>
      <w:pPr>
        <w:spacing w:after="0"/>
      </w:pPr>
      <w:r>
        <w:rPr>
          <w:rFonts w:ascii="Arial" w:hAnsi="Arial"/>
          <w:b/>
          <w:sz w:val="22"/>
        </w:rPr>
        <w:t xml:space="preserve">Student  </w:t>
      </w:r>
      <w:r>
        <w:rPr>
          <w:rFonts w:ascii="Arial" w:hAnsi="Arial"/>
          <w:color w:val="5D7284"/>
          <w:sz w:val="22"/>
        </w:rPr>
        <w:t>08:43</w:t>
      </w:r>
    </w:p>
    <w:p>
      <w:pPr>
        <w:spacing w:after="0"/>
      </w:pPr>
      <w:r>
        <w:rPr>
          <w:rFonts w:ascii="Arial" w:hAnsi="Arial"/>
          <w:sz w:val="22"/>
        </w:rPr>
        <w:t>one more 10</w:t>
      </w:r>
    </w:p>
    <w:p>
      <w:pPr>
        <w:spacing w:after="0"/>
      </w:pPr>
    </w:p>
    <w:p>
      <w:pPr>
        <w:spacing w:after="0"/>
      </w:pPr>
      <w:r>
        <w:rPr>
          <w:rFonts w:ascii="Arial" w:hAnsi="Arial"/>
          <w:b/>
          <w:sz w:val="22"/>
        </w:rPr>
        <w:t xml:space="preserve">Teacher  </w:t>
      </w:r>
      <w:r>
        <w:rPr>
          <w:rFonts w:ascii="Arial" w:hAnsi="Arial"/>
          <w:color w:val="5D7284"/>
          <w:sz w:val="22"/>
        </w:rPr>
        <w:t>08:44</w:t>
      </w:r>
    </w:p>
    <w:p>
      <w:pPr>
        <w:spacing w:after="0"/>
      </w:pPr>
      <w:r>
        <w:rPr>
          <w:rFonts w:ascii="Arial" w:hAnsi="Arial"/>
          <w:sz w:val="22"/>
        </w:rPr>
        <w:t>You had to take away? 1 10 is that what you're saying you took away 1 10? Awesome. My other groups. Partner B. If you took away 1 10 Stand up if you took away 1 10 Stand up. What happened? What happened to your partner's model? Jordan? (inaudible)  Okay. But what happened to the mode?</w:t>
      </w:r>
    </w:p>
    <w:p>
      <w:pPr>
        <w:spacing w:after="0"/>
      </w:pPr>
    </w:p>
    <w:p>
      <w:pPr>
        <w:spacing w:after="0"/>
      </w:pPr>
      <w:r>
        <w:rPr>
          <w:rFonts w:ascii="Arial" w:hAnsi="Arial"/>
          <w:b/>
          <w:sz w:val="22"/>
        </w:rPr>
        <w:t xml:space="preserve">Student  </w:t>
      </w:r>
      <w:r>
        <w:rPr>
          <w:rFonts w:ascii="Arial" w:hAnsi="Arial"/>
          <w:color w:val="5D7284"/>
          <w:sz w:val="22"/>
        </w:rPr>
        <w:t>09:16</w:t>
      </w:r>
    </w:p>
    <w:p>
      <w:pPr>
        <w:spacing w:after="0"/>
      </w:pPr>
      <w:r>
        <w:rPr>
          <w:rFonts w:ascii="Arial" w:hAnsi="Arial"/>
          <w:sz w:val="22"/>
        </w:rPr>
        <w:t>it went down one</w:t>
      </w:r>
    </w:p>
    <w:p>
      <w:pPr>
        <w:spacing w:after="0"/>
      </w:pPr>
    </w:p>
    <w:p>
      <w:pPr>
        <w:spacing w:after="0"/>
      </w:pPr>
      <w:r>
        <w:rPr>
          <w:rFonts w:ascii="Arial" w:hAnsi="Arial"/>
          <w:b/>
          <w:sz w:val="22"/>
        </w:rPr>
        <w:t xml:space="preserve">Teacher  </w:t>
      </w:r>
      <w:r>
        <w:rPr>
          <w:rFonts w:ascii="Arial" w:hAnsi="Arial"/>
          <w:color w:val="5D7284"/>
          <w:sz w:val="22"/>
        </w:rPr>
        <w:t>09:20</w:t>
      </w:r>
    </w:p>
    <w:p>
      <w:pPr>
        <w:spacing w:after="0"/>
      </w:pPr>
      <w:r>
        <w:rPr>
          <w:rFonts w:ascii="Arial" w:hAnsi="Arial"/>
          <w:sz w:val="22"/>
        </w:rPr>
        <w:t xml:space="preserve"> It went down one, just one.</w:t>
      </w:r>
    </w:p>
    <w:p>
      <w:pPr>
        <w:spacing w:after="0"/>
      </w:pPr>
    </w:p>
    <w:p>
      <w:pPr>
        <w:spacing w:after="0"/>
      </w:pPr>
      <w:r>
        <w:rPr>
          <w:rFonts w:ascii="Arial" w:hAnsi="Arial"/>
          <w:b/>
          <w:sz w:val="22"/>
        </w:rPr>
        <w:t xml:space="preserve">Multiple Students  </w:t>
      </w:r>
      <w:r>
        <w:rPr>
          <w:rFonts w:ascii="Arial" w:hAnsi="Arial"/>
          <w:color w:val="5D7284"/>
          <w:sz w:val="22"/>
        </w:rPr>
        <w:t>09:23</w:t>
      </w:r>
    </w:p>
    <w:p>
      <w:pPr>
        <w:spacing w:after="0"/>
      </w:pPr>
      <w:r>
        <w:rPr>
          <w:rFonts w:ascii="Arial" w:hAnsi="Arial"/>
          <w:sz w:val="22"/>
        </w:rPr>
        <w:t>ten</w:t>
      </w:r>
    </w:p>
    <w:p>
      <w:pPr>
        <w:spacing w:after="0"/>
      </w:pPr>
    </w:p>
    <w:p>
      <w:pPr>
        <w:spacing w:after="0"/>
      </w:pPr>
      <w:r>
        <w:rPr>
          <w:rFonts w:ascii="Arial" w:hAnsi="Arial"/>
          <w:b/>
          <w:sz w:val="22"/>
        </w:rPr>
        <w:t xml:space="preserve">Teacher  </w:t>
      </w:r>
      <w:r>
        <w:rPr>
          <w:rFonts w:ascii="Arial" w:hAnsi="Arial"/>
          <w:color w:val="5D7284"/>
          <w:sz w:val="22"/>
        </w:rPr>
        <w:t>09:24</w:t>
      </w:r>
    </w:p>
    <w:p>
      <w:pPr>
        <w:spacing w:after="0"/>
      </w:pPr>
      <w:r>
        <w:rPr>
          <w:rFonts w:ascii="Arial" w:hAnsi="Arial"/>
          <w:sz w:val="22"/>
        </w:rPr>
        <w:t xml:space="preserve"> It went down by by 1 10. So the number decreased? Does the model look different?</w:t>
      </w:r>
    </w:p>
    <w:p>
      <w:pPr>
        <w:spacing w:after="0"/>
      </w:pPr>
    </w:p>
    <w:p>
      <w:pPr>
        <w:spacing w:after="0"/>
      </w:pPr>
      <w:r>
        <w:rPr>
          <w:rFonts w:ascii="Arial" w:hAnsi="Arial"/>
          <w:b/>
          <w:sz w:val="22"/>
        </w:rPr>
        <w:t xml:space="preserve">Multiple Students  </w:t>
      </w:r>
      <w:r>
        <w:rPr>
          <w:rFonts w:ascii="Arial" w:hAnsi="Arial"/>
          <w:color w:val="5D7284"/>
          <w:sz w:val="22"/>
        </w:rPr>
        <w:t>09:33</w:t>
      </w:r>
    </w:p>
    <w:p>
      <w:pPr>
        <w:spacing w:after="0"/>
      </w:pPr>
      <w:r>
        <w:rPr>
          <w:rFonts w:ascii="Arial" w:hAnsi="Arial"/>
          <w:sz w:val="22"/>
        </w:rPr>
        <w:t>no</w:t>
      </w:r>
    </w:p>
    <w:p>
      <w:pPr>
        <w:spacing w:after="0"/>
      </w:pPr>
    </w:p>
    <w:p>
      <w:pPr>
        <w:spacing w:after="0"/>
      </w:pPr>
      <w:r>
        <w:rPr>
          <w:rFonts w:ascii="Arial" w:hAnsi="Arial"/>
          <w:b/>
          <w:sz w:val="22"/>
        </w:rPr>
        <w:t xml:space="preserve">Teacher  </w:t>
      </w:r>
      <w:r>
        <w:rPr>
          <w:rFonts w:ascii="Arial" w:hAnsi="Arial"/>
          <w:color w:val="5D7284"/>
          <w:sz w:val="22"/>
        </w:rPr>
        <w:t>09:33</w:t>
      </w:r>
    </w:p>
    <w:p>
      <w:pPr>
        <w:spacing w:after="0"/>
      </w:pPr>
      <w:r>
        <w:rPr>
          <w:rFonts w:ascii="Arial" w:hAnsi="Arial"/>
          <w:sz w:val="22"/>
        </w:rPr>
        <w:t xml:space="preserve"> noah what does the model look different?</w:t>
      </w:r>
    </w:p>
    <w:p>
      <w:pPr>
        <w:spacing w:after="0"/>
      </w:pPr>
    </w:p>
    <w:p>
      <w:pPr>
        <w:spacing w:after="0"/>
      </w:pPr>
      <w:r>
        <w:rPr>
          <w:rFonts w:ascii="Arial" w:hAnsi="Arial"/>
          <w:b/>
          <w:sz w:val="22"/>
        </w:rPr>
        <w:t xml:space="preserve">Student  </w:t>
      </w:r>
      <w:r>
        <w:rPr>
          <w:rFonts w:ascii="Arial" w:hAnsi="Arial"/>
          <w:color w:val="5D7284"/>
          <w:sz w:val="22"/>
        </w:rPr>
        <w:t>09:35</w:t>
      </w:r>
    </w:p>
    <w:p>
      <w:pPr>
        <w:spacing w:after="0"/>
      </w:pPr>
      <w:r>
        <w:rPr>
          <w:rFonts w:ascii="Arial" w:hAnsi="Arial"/>
          <w:sz w:val="22"/>
        </w:rPr>
        <w:t>Not really. Because it's just 10</w:t>
      </w:r>
    </w:p>
    <w:p>
      <w:pPr>
        <w:spacing w:after="0"/>
      </w:pPr>
    </w:p>
    <w:p>
      <w:pPr>
        <w:spacing w:after="0"/>
      </w:pPr>
      <w:r>
        <w:rPr>
          <w:rFonts w:ascii="Arial" w:hAnsi="Arial"/>
          <w:b/>
          <w:sz w:val="22"/>
        </w:rPr>
        <w:t xml:space="preserve">Teacher  </w:t>
      </w:r>
      <w:r>
        <w:rPr>
          <w:rFonts w:ascii="Arial" w:hAnsi="Arial"/>
          <w:color w:val="5D7284"/>
          <w:sz w:val="22"/>
        </w:rPr>
        <w:t>09:39</w:t>
      </w:r>
    </w:p>
    <w:p>
      <w:pPr>
        <w:spacing w:after="0"/>
      </w:pPr>
      <w:r>
        <w:rPr>
          <w:rFonts w:ascii="Arial" w:hAnsi="Arial"/>
          <w:sz w:val="22"/>
        </w:rPr>
        <w:t>so it doesn't look there's still 10s Right?</w:t>
      </w:r>
    </w:p>
    <w:p>
      <w:pPr>
        <w:spacing w:after="0"/>
      </w:pPr>
    </w:p>
    <w:p>
      <w:pPr>
        <w:spacing w:after="0"/>
      </w:pPr>
      <w:r>
        <w:rPr>
          <w:rFonts w:ascii="Arial" w:hAnsi="Arial"/>
          <w:b/>
          <w:sz w:val="22"/>
        </w:rPr>
        <w:t xml:space="preserve">Student  </w:t>
      </w:r>
      <w:r>
        <w:rPr>
          <w:rFonts w:ascii="Arial" w:hAnsi="Arial"/>
          <w:color w:val="5D7284"/>
          <w:sz w:val="22"/>
        </w:rPr>
        <w:t>09:42</w:t>
      </w:r>
    </w:p>
    <w:p>
      <w:pPr>
        <w:spacing w:after="0"/>
      </w:pPr>
      <w:r>
        <w:rPr>
          <w:rFonts w:ascii="Arial" w:hAnsi="Arial"/>
          <w:sz w:val="22"/>
        </w:rPr>
        <w:t>but it looks a little different</w:t>
      </w:r>
    </w:p>
    <w:p>
      <w:pPr>
        <w:spacing w:after="0"/>
      </w:pPr>
    </w:p>
    <w:p>
      <w:pPr>
        <w:spacing w:after="0"/>
      </w:pPr>
      <w:r>
        <w:rPr>
          <w:rFonts w:ascii="Arial" w:hAnsi="Arial"/>
          <w:b/>
          <w:sz w:val="22"/>
        </w:rPr>
        <w:t xml:space="preserve">Teacher  </w:t>
      </w:r>
      <w:r>
        <w:rPr>
          <w:rFonts w:ascii="Arial" w:hAnsi="Arial"/>
          <w:color w:val="5D7284"/>
          <w:sz w:val="22"/>
        </w:rPr>
        <w:t>09:43</w:t>
      </w:r>
    </w:p>
    <w:p>
      <w:pPr>
        <w:spacing w:after="0"/>
      </w:pPr>
      <w:r>
        <w:rPr>
          <w:rFonts w:ascii="Arial" w:hAnsi="Arial"/>
          <w:sz w:val="22"/>
        </w:rPr>
        <w:t>How does it look different Danielle?</w:t>
      </w:r>
    </w:p>
    <w:p>
      <w:pPr>
        <w:spacing w:after="0"/>
      </w:pPr>
    </w:p>
    <w:p>
      <w:pPr>
        <w:spacing w:after="0"/>
      </w:pPr>
      <w:r>
        <w:rPr>
          <w:rFonts w:ascii="Arial" w:hAnsi="Arial"/>
          <w:b/>
          <w:sz w:val="22"/>
        </w:rPr>
        <w:t xml:space="preserve">Student  </w:t>
      </w:r>
      <w:r>
        <w:rPr>
          <w:rFonts w:ascii="Arial" w:hAnsi="Arial"/>
          <w:color w:val="5D7284"/>
          <w:sz w:val="22"/>
        </w:rPr>
        <w:t>09:45</w:t>
      </w:r>
    </w:p>
    <w:p>
      <w:pPr>
        <w:spacing w:after="0"/>
      </w:pPr>
      <w:r>
        <w:rPr>
          <w:rFonts w:ascii="Arial" w:hAnsi="Arial"/>
          <w:sz w:val="22"/>
        </w:rPr>
        <w:t xml:space="preserve"> It looks like it has has and has less Right?</w:t>
      </w:r>
    </w:p>
    <w:p>
      <w:pPr>
        <w:spacing w:after="0"/>
      </w:pPr>
    </w:p>
    <w:p>
      <w:pPr>
        <w:spacing w:after="0"/>
      </w:pPr>
      <w:r>
        <w:rPr>
          <w:rFonts w:ascii="Arial" w:hAnsi="Arial"/>
          <w:b/>
          <w:sz w:val="22"/>
        </w:rPr>
        <w:t xml:space="preserve">Teacher  </w:t>
      </w:r>
      <w:r>
        <w:rPr>
          <w:rFonts w:ascii="Arial" w:hAnsi="Arial"/>
          <w:color w:val="5D7284"/>
          <w:sz w:val="22"/>
        </w:rPr>
        <w:t>09:49</w:t>
      </w:r>
    </w:p>
    <w:p>
      <w:pPr>
        <w:spacing w:after="0"/>
      </w:pPr>
      <w:r>
        <w:rPr>
          <w:rFonts w:ascii="Arial" w:hAnsi="Arial"/>
          <w:sz w:val="22"/>
        </w:rPr>
        <w:t xml:space="preserve"> Absolutely. It has less sit down. Now partner a Partner A I want you to make your model of 70 again Make your model of 70 again. Emma, can you count yours for me, please?</w:t>
      </w:r>
    </w:p>
    <w:p>
      <w:pPr>
        <w:spacing w:after="0"/>
      </w:pPr>
    </w:p>
    <w:p>
      <w:pPr>
        <w:spacing w:after="0"/>
      </w:pPr>
      <w:r>
        <w:rPr>
          <w:rFonts w:ascii="Arial" w:hAnsi="Arial"/>
          <w:b/>
          <w:sz w:val="22"/>
        </w:rPr>
        <w:t xml:space="preserve">Student  </w:t>
      </w:r>
      <w:r>
        <w:rPr>
          <w:rFonts w:ascii="Arial" w:hAnsi="Arial"/>
          <w:color w:val="5D7284"/>
          <w:sz w:val="22"/>
        </w:rPr>
        <w:t>10:10</w:t>
      </w:r>
    </w:p>
    <w:p>
      <w:pPr>
        <w:spacing w:after="0"/>
      </w:pPr>
      <w:r>
        <w:rPr>
          <w:rFonts w:ascii="Arial" w:hAnsi="Arial"/>
          <w:sz w:val="22"/>
        </w:rPr>
        <w:t>10 20 30 40 50 60 70</w:t>
      </w:r>
    </w:p>
    <w:p>
      <w:pPr>
        <w:spacing w:after="0"/>
      </w:pPr>
    </w:p>
    <w:p>
      <w:pPr>
        <w:spacing w:after="0"/>
      </w:pPr>
      <w:r>
        <w:rPr>
          <w:rFonts w:ascii="Arial" w:hAnsi="Arial"/>
          <w:b/>
          <w:sz w:val="22"/>
        </w:rPr>
        <w:t xml:space="preserve">Teacher  </w:t>
      </w:r>
      <w:r>
        <w:rPr>
          <w:rFonts w:ascii="Arial" w:hAnsi="Arial"/>
          <w:color w:val="5D7284"/>
          <w:sz w:val="22"/>
        </w:rPr>
        <w:t>10:14</w:t>
      </w:r>
    </w:p>
    <w:p>
      <w:pPr>
        <w:spacing w:after="0"/>
      </w:pPr>
      <w:r>
        <w:rPr>
          <w:rFonts w:ascii="Arial" w:hAnsi="Arial"/>
          <w:sz w:val="22"/>
        </w:rPr>
        <w:t>Awesome. Jordan, can you count yours for me please?</w:t>
      </w:r>
    </w:p>
    <w:p>
      <w:pPr>
        <w:spacing w:after="0"/>
      </w:pPr>
    </w:p>
    <w:p>
      <w:pPr>
        <w:spacing w:after="0"/>
      </w:pPr>
      <w:r>
        <w:rPr>
          <w:rFonts w:ascii="Arial" w:hAnsi="Arial"/>
          <w:b/>
          <w:sz w:val="22"/>
        </w:rPr>
        <w:t xml:space="preserve">Student  </w:t>
      </w:r>
      <w:r>
        <w:rPr>
          <w:rFonts w:ascii="Arial" w:hAnsi="Arial"/>
          <w:color w:val="5D7284"/>
          <w:sz w:val="22"/>
        </w:rPr>
        <w:t>10:20</w:t>
      </w:r>
    </w:p>
    <w:p>
      <w:pPr>
        <w:spacing w:after="0"/>
      </w:pPr>
      <w:r>
        <w:rPr>
          <w:rFonts w:ascii="Arial" w:hAnsi="Arial"/>
          <w:sz w:val="22"/>
        </w:rPr>
        <w:t>10 20 30 40 50 60 70</w:t>
      </w:r>
    </w:p>
    <w:p>
      <w:pPr>
        <w:spacing w:after="0"/>
      </w:pPr>
    </w:p>
    <w:p>
      <w:pPr>
        <w:spacing w:after="0"/>
      </w:pPr>
      <w:r>
        <w:rPr>
          <w:rFonts w:ascii="Arial" w:hAnsi="Arial"/>
          <w:b/>
          <w:sz w:val="22"/>
        </w:rPr>
        <w:t xml:space="preserve">Teacher  </w:t>
      </w:r>
      <w:r>
        <w:rPr>
          <w:rFonts w:ascii="Arial" w:hAnsi="Arial"/>
          <w:color w:val="5D7284"/>
          <w:sz w:val="22"/>
        </w:rPr>
        <w:t>10:23</w:t>
      </w:r>
    </w:p>
    <w:p>
      <w:pPr>
        <w:spacing w:after="0"/>
      </w:pPr>
      <w:r>
        <w:rPr>
          <w:rFonts w:ascii="Arial" w:hAnsi="Arial"/>
          <w:sz w:val="22"/>
        </w:rPr>
        <w:t>Awesome. All right. jimothy count your model for me, please.</w:t>
      </w:r>
    </w:p>
    <w:p>
      <w:pPr>
        <w:spacing w:after="0"/>
      </w:pPr>
    </w:p>
    <w:p>
      <w:pPr>
        <w:spacing w:after="0"/>
      </w:pPr>
      <w:r>
        <w:rPr>
          <w:rFonts w:ascii="Arial" w:hAnsi="Arial"/>
          <w:b/>
          <w:sz w:val="22"/>
        </w:rPr>
        <w:t xml:space="preserve">Student  </w:t>
      </w:r>
      <w:r>
        <w:rPr>
          <w:rFonts w:ascii="Arial" w:hAnsi="Arial"/>
          <w:color w:val="5D7284"/>
          <w:sz w:val="22"/>
        </w:rPr>
        <w:t>10:30</w:t>
      </w:r>
    </w:p>
    <w:p>
      <w:pPr>
        <w:spacing w:after="0"/>
      </w:pPr>
      <w:r>
        <w:rPr>
          <w:rFonts w:ascii="Arial" w:hAnsi="Arial"/>
          <w:sz w:val="22"/>
        </w:rPr>
        <w:t>10 20 30 40 50 60 70</w:t>
      </w:r>
    </w:p>
    <w:p>
      <w:pPr>
        <w:spacing w:after="0"/>
      </w:pPr>
    </w:p>
    <w:p>
      <w:pPr>
        <w:spacing w:after="0"/>
      </w:pPr>
      <w:r>
        <w:rPr>
          <w:rFonts w:ascii="Arial" w:hAnsi="Arial"/>
          <w:b/>
          <w:sz w:val="22"/>
        </w:rPr>
        <w:t xml:space="preserve">Teacher  </w:t>
      </w:r>
      <w:r>
        <w:rPr>
          <w:rFonts w:ascii="Arial" w:hAnsi="Arial"/>
          <w:color w:val="5D7284"/>
          <w:sz w:val="22"/>
        </w:rPr>
        <w:t>10:33</w:t>
      </w:r>
    </w:p>
    <w:p>
      <w:pPr>
        <w:spacing w:after="0"/>
      </w:pPr>
      <w:r>
        <w:rPr>
          <w:rFonts w:ascii="Arial" w:hAnsi="Arial"/>
          <w:sz w:val="22"/>
        </w:rPr>
        <w:t>Excellent. Okay, now we have our model of 70. Right partner, a partner A, I want you to show me your model of 70. But I want you to add 10 More 10 More. Oh, just 10 More</w:t>
      </w:r>
    </w:p>
    <w:p>
      <w:pPr>
        <w:spacing w:after="0"/>
      </w:pPr>
    </w:p>
    <w:p>
      <w:pPr>
        <w:spacing w:after="0"/>
      </w:pPr>
      <w:r>
        <w:rPr>
          <w:rFonts w:ascii="Arial" w:hAnsi="Arial"/>
          <w:b/>
          <w:sz w:val="22"/>
        </w:rPr>
        <w:t xml:space="preserve">Student  </w:t>
      </w:r>
      <w:r>
        <w:rPr>
          <w:rFonts w:ascii="Arial" w:hAnsi="Arial"/>
          <w:color w:val="5D7284"/>
          <w:sz w:val="22"/>
        </w:rPr>
        <w:t>10:59</w:t>
      </w:r>
    </w:p>
    <w:p>
      <w:pPr>
        <w:spacing w:after="0"/>
      </w:pPr>
      <w:r>
        <w:rPr>
          <w:rFonts w:ascii="Arial" w:hAnsi="Arial"/>
          <w:sz w:val="22"/>
        </w:rPr>
        <w:t xml:space="preserve"> 10 More.</w:t>
      </w:r>
    </w:p>
    <w:p>
      <w:pPr>
        <w:spacing w:after="0"/>
      </w:pPr>
    </w:p>
    <w:p>
      <w:pPr>
        <w:spacing w:after="0"/>
      </w:pPr>
      <w:r>
        <w:rPr>
          <w:rFonts w:ascii="Arial" w:hAnsi="Arial"/>
          <w:b/>
          <w:sz w:val="22"/>
        </w:rPr>
        <w:t xml:space="preserve">Teacher  </w:t>
      </w:r>
      <w:r>
        <w:rPr>
          <w:rFonts w:ascii="Arial" w:hAnsi="Arial"/>
          <w:color w:val="5D7284"/>
          <w:sz w:val="22"/>
        </w:rPr>
        <w:t>11:01</w:t>
      </w:r>
    </w:p>
    <w:p>
      <w:pPr>
        <w:spacing w:after="0"/>
      </w:pPr>
      <w:r>
        <w:rPr>
          <w:rFonts w:ascii="Arial" w:hAnsi="Arial"/>
          <w:sz w:val="22"/>
        </w:rPr>
        <w:t xml:space="preserve"> What do you think?  (inaudibble) kayden I heard you say I think she means just one more 10 why do you think I said, or I mean, one more 10?</w:t>
      </w:r>
    </w:p>
    <w:p>
      <w:pPr>
        <w:spacing w:after="0"/>
      </w:pPr>
    </w:p>
    <w:p>
      <w:pPr>
        <w:spacing w:after="0"/>
      </w:pPr>
      <w:r>
        <w:rPr>
          <w:rFonts w:ascii="Arial" w:hAnsi="Arial"/>
          <w:b/>
          <w:sz w:val="22"/>
        </w:rPr>
        <w:t xml:space="preserve">Student  </w:t>
      </w:r>
      <w:r>
        <w:rPr>
          <w:rFonts w:ascii="Arial" w:hAnsi="Arial"/>
          <w:color w:val="5D7284"/>
          <w:sz w:val="22"/>
        </w:rPr>
        <w:t>11:19</w:t>
      </w:r>
    </w:p>
    <w:p>
      <w:pPr>
        <w:spacing w:after="0"/>
      </w:pPr>
      <w:r>
        <w:rPr>
          <w:rFonts w:ascii="Arial" w:hAnsi="Arial"/>
          <w:sz w:val="22"/>
        </w:rPr>
        <w:t>um Because you just said put 10 more. And I didn't think it was 10 More unit im mean 10 more 10 rods.</w:t>
      </w:r>
    </w:p>
    <w:p>
      <w:pPr>
        <w:spacing w:after="0"/>
      </w:pPr>
    </w:p>
    <w:p>
      <w:pPr>
        <w:spacing w:after="0"/>
      </w:pPr>
      <w:r>
        <w:rPr>
          <w:rFonts w:ascii="Arial" w:hAnsi="Arial"/>
          <w:b/>
          <w:sz w:val="22"/>
        </w:rPr>
        <w:t xml:space="preserve">Teacher  </w:t>
      </w:r>
      <w:r>
        <w:rPr>
          <w:rFonts w:ascii="Arial" w:hAnsi="Arial"/>
          <w:color w:val="5D7284"/>
          <w:sz w:val="22"/>
        </w:rPr>
        <w:t>11:33</w:t>
      </w:r>
    </w:p>
    <w:p>
      <w:pPr>
        <w:spacing w:after="0"/>
      </w:pPr>
      <w:r>
        <w:rPr>
          <w:rFonts w:ascii="Arial" w:hAnsi="Arial"/>
          <w:sz w:val="22"/>
        </w:rPr>
        <w:t>If there were 10 More 10 rods. Let me go with Kayden and everybody listened to Kaden. Okay, because I heard some of you a few of you saying what do you want us to add? You want us to add 10 rods or just 10 or what? So Caden is telling you? He's explaining his thinking and interpretation of what I said. So Kayden, can you repeat that again, please?</w:t>
      </w:r>
    </w:p>
    <w:p>
      <w:pPr>
        <w:spacing w:after="0"/>
      </w:pPr>
    </w:p>
    <w:p>
      <w:pPr>
        <w:spacing w:after="0"/>
      </w:pPr>
      <w:r>
        <w:rPr>
          <w:rFonts w:ascii="Arial" w:hAnsi="Arial"/>
          <w:b/>
          <w:sz w:val="22"/>
        </w:rPr>
        <w:t xml:space="preserve">Student  </w:t>
      </w:r>
      <w:r>
        <w:rPr>
          <w:rFonts w:ascii="Arial" w:hAnsi="Arial"/>
          <w:color w:val="5D7284"/>
          <w:sz w:val="22"/>
        </w:rPr>
        <w:t>12:04</w:t>
      </w:r>
    </w:p>
    <w:p>
      <w:pPr>
        <w:spacing w:after="0"/>
      </w:pPr>
      <w:r>
        <w:rPr>
          <w:rFonts w:ascii="Arial" w:hAnsi="Arial"/>
          <w:sz w:val="22"/>
        </w:rPr>
        <w:t>I didn't think it was 10 more 10 rods. I just, I just though was 10 more units</w:t>
      </w:r>
    </w:p>
    <w:p>
      <w:pPr>
        <w:spacing w:after="0"/>
      </w:pPr>
    </w:p>
    <w:p>
      <w:pPr>
        <w:spacing w:after="0"/>
      </w:pPr>
      <w:r>
        <w:rPr>
          <w:rFonts w:ascii="Arial" w:hAnsi="Arial"/>
          <w:b/>
          <w:sz w:val="22"/>
        </w:rPr>
        <w:t xml:space="preserve">Teacher  </w:t>
      </w:r>
      <w:r>
        <w:rPr>
          <w:rFonts w:ascii="Arial" w:hAnsi="Arial"/>
          <w:color w:val="5D7284"/>
          <w:sz w:val="22"/>
        </w:rPr>
        <w:t>12:12</w:t>
      </w:r>
    </w:p>
    <w:p>
      <w:pPr>
        <w:spacing w:after="0"/>
      </w:pPr>
      <w:r>
        <w:rPr>
          <w:rFonts w:ascii="Arial" w:hAnsi="Arial"/>
          <w:sz w:val="22"/>
        </w:rPr>
        <w:t>and why did you think that?</w:t>
      </w:r>
    </w:p>
    <w:p>
      <w:pPr>
        <w:spacing w:after="0"/>
      </w:pPr>
    </w:p>
    <w:p>
      <w:pPr>
        <w:spacing w:after="0"/>
      </w:pPr>
      <w:r>
        <w:rPr>
          <w:rFonts w:ascii="Arial" w:hAnsi="Arial"/>
          <w:b/>
          <w:sz w:val="22"/>
        </w:rPr>
        <w:t xml:space="preserve">Student  </w:t>
      </w:r>
      <w:r>
        <w:rPr>
          <w:rFonts w:ascii="Arial" w:hAnsi="Arial"/>
          <w:color w:val="5D7284"/>
          <w:sz w:val="22"/>
        </w:rPr>
        <w:t>12:14</w:t>
      </w:r>
    </w:p>
    <w:p>
      <w:pPr>
        <w:spacing w:after="0"/>
      </w:pPr>
      <w:r>
        <w:rPr>
          <w:rFonts w:ascii="Arial" w:hAnsi="Arial"/>
          <w:sz w:val="22"/>
        </w:rPr>
        <w:t>Because you said 10 So I started with just a 10 rod?</w:t>
      </w:r>
    </w:p>
    <w:p>
      <w:pPr>
        <w:spacing w:after="0"/>
      </w:pPr>
    </w:p>
    <w:p>
      <w:pPr>
        <w:spacing w:after="0"/>
      </w:pPr>
      <w:r>
        <w:rPr>
          <w:rFonts w:ascii="Arial" w:hAnsi="Arial"/>
          <w:b/>
          <w:sz w:val="22"/>
        </w:rPr>
        <w:t xml:space="preserve">Teacher  </w:t>
      </w:r>
      <w:r>
        <w:rPr>
          <w:rFonts w:ascii="Arial" w:hAnsi="Arial"/>
          <w:color w:val="5D7284"/>
          <w:sz w:val="22"/>
        </w:rPr>
        <w:t>12:20</w:t>
      </w:r>
    </w:p>
    <w:p>
      <w:pPr>
        <w:spacing w:after="0"/>
      </w:pPr>
      <w:r>
        <w:rPr>
          <w:rFonts w:ascii="Arial" w:hAnsi="Arial"/>
          <w:sz w:val="22"/>
        </w:rPr>
        <w:t>Okay, so yes, noah</w:t>
      </w:r>
    </w:p>
    <w:p>
      <w:pPr>
        <w:spacing w:after="0"/>
      </w:pPr>
    </w:p>
    <w:p>
      <w:pPr>
        <w:spacing w:after="0"/>
      </w:pPr>
      <w:r>
        <w:rPr>
          <w:rFonts w:ascii="Arial" w:hAnsi="Arial"/>
          <w:b/>
          <w:sz w:val="22"/>
        </w:rPr>
        <w:t xml:space="preserve">Student  </w:t>
      </w:r>
      <w:r>
        <w:rPr>
          <w:rFonts w:ascii="Arial" w:hAnsi="Arial"/>
          <w:color w:val="5D7284"/>
          <w:sz w:val="22"/>
        </w:rPr>
        <w:t>12:24</w:t>
      </w:r>
    </w:p>
    <w:p>
      <w:pPr>
        <w:spacing w:after="0"/>
      </w:pPr>
      <w:r>
        <w:rPr>
          <w:rFonts w:ascii="Arial" w:hAnsi="Arial"/>
          <w:sz w:val="22"/>
        </w:rPr>
        <w:t>170 will be way too high would be</w:t>
      </w:r>
    </w:p>
    <w:p>
      <w:pPr>
        <w:spacing w:after="0"/>
      </w:pPr>
    </w:p>
    <w:p>
      <w:pPr>
        <w:spacing w:after="0"/>
      </w:pPr>
      <w:r>
        <w:rPr>
          <w:rFonts w:ascii="Arial" w:hAnsi="Arial"/>
          <w:b/>
          <w:sz w:val="22"/>
        </w:rPr>
        <w:t xml:space="preserve">Teacher  </w:t>
      </w:r>
      <w:r>
        <w:rPr>
          <w:rFonts w:ascii="Arial" w:hAnsi="Arial"/>
          <w:color w:val="5D7284"/>
          <w:sz w:val="22"/>
        </w:rPr>
        <w:t>12:27</w:t>
      </w:r>
    </w:p>
    <w:p>
      <w:pPr>
        <w:spacing w:after="0"/>
      </w:pPr>
      <w:r>
        <w:rPr>
          <w:rFonts w:ascii="Arial" w:hAnsi="Arial"/>
          <w:sz w:val="22"/>
        </w:rPr>
        <w:t>way too high. Did I say? Remember we've been practicing making sure that we are communicating properly, right? That we really know what we're adding and taking away from numbers or our way of thinking okay, we're really communicating. And so I said add 10 to your model. If I would have said if I wanted you to add 10s to your model I add 10 10s Right. But I said add 10 now does it have to be a 10 rod What could it be soha</w:t>
      </w:r>
    </w:p>
    <w:p>
      <w:pPr>
        <w:spacing w:after="0"/>
      </w:pPr>
    </w:p>
    <w:p>
      <w:pPr>
        <w:spacing w:after="0"/>
      </w:pPr>
      <w:r>
        <w:rPr>
          <w:rFonts w:ascii="Arial" w:hAnsi="Arial"/>
          <w:b/>
          <w:sz w:val="22"/>
        </w:rPr>
        <w:t xml:space="preserve">Student  </w:t>
      </w:r>
      <w:r>
        <w:rPr>
          <w:rFonts w:ascii="Arial" w:hAnsi="Arial"/>
          <w:color w:val="5D7284"/>
          <w:sz w:val="22"/>
        </w:rPr>
        <w:t>13:13</w:t>
      </w:r>
    </w:p>
    <w:p>
      <w:pPr>
        <w:spacing w:after="0"/>
      </w:pPr>
      <w:r>
        <w:rPr>
          <w:rFonts w:ascii="Arial" w:hAnsi="Arial"/>
          <w:sz w:val="22"/>
        </w:rPr>
        <w:t xml:space="preserve"> (inaudible)</w:t>
      </w:r>
    </w:p>
    <w:p>
      <w:pPr>
        <w:spacing w:after="0"/>
      </w:pPr>
    </w:p>
    <w:p>
      <w:pPr>
        <w:spacing w:after="0"/>
      </w:pPr>
      <w:r>
        <w:rPr>
          <w:rFonts w:ascii="Arial" w:hAnsi="Arial"/>
          <w:b/>
          <w:sz w:val="22"/>
        </w:rPr>
        <w:t xml:space="preserve">Teacher  </w:t>
      </w:r>
      <w:r>
        <w:rPr>
          <w:rFonts w:ascii="Arial" w:hAnsi="Arial"/>
          <w:color w:val="5D7284"/>
          <w:sz w:val="22"/>
        </w:rPr>
        <w:t>13:17</w:t>
      </w:r>
    </w:p>
    <w:p>
      <w:pPr>
        <w:spacing w:after="0"/>
      </w:pPr>
      <w:r>
        <w:rPr>
          <w:rFonts w:ascii="Arial" w:hAnsi="Arial"/>
          <w:sz w:val="22"/>
        </w:rPr>
        <w:t>I know that this is a 10 rod right and I said add 10 We could easily pick this up and put it there right but what else could we do? Emma what else could we do what else can we do? Okay, so yes our 10 rod we could add our 10 rods right we could add a 10 rod but what else if I say add 10 to your model</w:t>
      </w:r>
    </w:p>
    <w:p>
      <w:pPr>
        <w:spacing w:after="0"/>
      </w:pPr>
    </w:p>
    <w:p>
      <w:pPr>
        <w:spacing w:after="0"/>
      </w:pPr>
      <w:r>
        <w:rPr>
          <w:rFonts w:ascii="Arial" w:hAnsi="Arial"/>
          <w:b/>
          <w:sz w:val="22"/>
        </w:rPr>
        <w:t xml:space="preserve">Student  </w:t>
      </w:r>
      <w:r>
        <w:rPr>
          <w:rFonts w:ascii="Arial" w:hAnsi="Arial"/>
          <w:color w:val="5D7284"/>
          <w:sz w:val="22"/>
        </w:rPr>
        <w:t>14:03</w:t>
      </w:r>
    </w:p>
    <w:p>
      <w:pPr>
        <w:spacing w:after="0"/>
      </w:pPr>
      <w:r>
        <w:rPr>
          <w:rFonts w:ascii="Arial" w:hAnsi="Arial"/>
          <w:sz w:val="22"/>
        </w:rPr>
        <w:t>add one more</w:t>
      </w:r>
    </w:p>
    <w:p>
      <w:pPr>
        <w:spacing w:after="0"/>
      </w:pPr>
    </w:p>
    <w:p>
      <w:pPr>
        <w:spacing w:after="0"/>
      </w:pPr>
      <w:r>
        <w:rPr>
          <w:rFonts w:ascii="Arial" w:hAnsi="Arial"/>
          <w:b/>
          <w:sz w:val="22"/>
        </w:rPr>
        <w:t xml:space="preserve">Teacher  </w:t>
      </w:r>
      <w:r>
        <w:rPr>
          <w:rFonts w:ascii="Arial" w:hAnsi="Arial"/>
          <w:color w:val="5D7284"/>
          <w:sz w:val="22"/>
        </w:rPr>
        <w:t>14:05</w:t>
      </w:r>
    </w:p>
    <w:p>
      <w:pPr>
        <w:spacing w:after="0"/>
      </w:pPr>
      <w:r>
        <w:rPr>
          <w:rFonts w:ascii="Arial" w:hAnsi="Arial"/>
          <w:sz w:val="22"/>
        </w:rPr>
        <w:t>one more what?</w:t>
      </w:r>
    </w:p>
    <w:p>
      <w:pPr>
        <w:spacing w:after="0"/>
      </w:pPr>
    </w:p>
    <w:p>
      <w:pPr>
        <w:spacing w:after="0"/>
      </w:pPr>
      <w:r>
        <w:rPr>
          <w:rFonts w:ascii="Arial" w:hAnsi="Arial"/>
          <w:b/>
          <w:sz w:val="22"/>
        </w:rPr>
        <w:t xml:space="preserve">Student  </w:t>
      </w:r>
      <w:r>
        <w:rPr>
          <w:rFonts w:ascii="Arial" w:hAnsi="Arial"/>
          <w:color w:val="5D7284"/>
          <w:sz w:val="22"/>
        </w:rPr>
        <w:t>14:06</w:t>
      </w:r>
    </w:p>
    <w:p>
      <w:pPr>
        <w:spacing w:after="0"/>
      </w:pPr>
      <w:r>
        <w:rPr>
          <w:rFonts w:ascii="Arial" w:hAnsi="Arial"/>
          <w:sz w:val="22"/>
        </w:rPr>
        <w:t xml:space="preserve"> 10 rod</w:t>
      </w:r>
    </w:p>
    <w:p>
      <w:pPr>
        <w:spacing w:after="0"/>
      </w:pPr>
    </w:p>
    <w:p>
      <w:pPr>
        <w:spacing w:after="0"/>
      </w:pPr>
      <w:r>
        <w:rPr>
          <w:rFonts w:ascii="Arial" w:hAnsi="Arial"/>
          <w:b/>
          <w:sz w:val="22"/>
        </w:rPr>
        <w:t xml:space="preserve">Teacher  </w:t>
      </w:r>
      <w:r>
        <w:rPr>
          <w:rFonts w:ascii="Arial" w:hAnsi="Arial"/>
          <w:color w:val="5D7284"/>
          <w:sz w:val="22"/>
        </w:rPr>
        <w:t>14:06</w:t>
      </w:r>
    </w:p>
    <w:p>
      <w:pPr>
        <w:spacing w:after="0"/>
      </w:pPr>
      <w:r>
        <w:rPr>
          <w:rFonts w:ascii="Arial" w:hAnsi="Arial"/>
          <w:sz w:val="22"/>
        </w:rPr>
        <w:t>Okay, yes I could add one more 10 Ron, what could I do Kingston</w:t>
      </w:r>
    </w:p>
    <w:p>
      <w:pPr>
        <w:spacing w:after="0"/>
      </w:pPr>
    </w:p>
    <w:p>
      <w:pPr>
        <w:spacing w:after="0"/>
      </w:pPr>
      <w:r>
        <w:rPr>
          <w:rFonts w:ascii="Arial" w:hAnsi="Arial"/>
          <w:b/>
          <w:sz w:val="22"/>
        </w:rPr>
        <w:t xml:space="preserve">Student  </w:t>
      </w:r>
      <w:r>
        <w:rPr>
          <w:rFonts w:ascii="Arial" w:hAnsi="Arial"/>
          <w:color w:val="5D7284"/>
          <w:sz w:val="22"/>
        </w:rPr>
        <w:t>14:10</w:t>
      </w:r>
    </w:p>
    <w:p>
      <w:pPr>
        <w:spacing w:after="0"/>
      </w:pPr>
      <w:r>
        <w:rPr>
          <w:rFonts w:ascii="Arial" w:hAnsi="Arial"/>
          <w:sz w:val="22"/>
        </w:rPr>
        <w:t xml:space="preserve"> ad unit 10 units</w:t>
      </w:r>
    </w:p>
    <w:p>
      <w:pPr>
        <w:spacing w:after="0"/>
      </w:pPr>
    </w:p>
    <w:p>
      <w:pPr>
        <w:spacing w:after="0"/>
      </w:pPr>
      <w:r>
        <w:rPr>
          <w:rFonts w:ascii="Arial" w:hAnsi="Arial"/>
          <w:b/>
          <w:sz w:val="22"/>
        </w:rPr>
        <w:t xml:space="preserve">Teacher  </w:t>
      </w:r>
      <w:r>
        <w:rPr>
          <w:rFonts w:ascii="Arial" w:hAnsi="Arial"/>
          <w:color w:val="5D7284"/>
          <w:sz w:val="22"/>
        </w:rPr>
        <w:t>14:13</w:t>
      </w:r>
    </w:p>
    <w:p>
      <w:pPr>
        <w:spacing w:after="0"/>
      </w:pPr>
      <w:r>
        <w:rPr>
          <w:rFonts w:ascii="Arial" w:hAnsi="Arial"/>
          <w:sz w:val="22"/>
        </w:rPr>
        <w:t>I can add some unit someone units right. And you said how many of them 10 of them right so I could add 10 ones to that. Okay, so what number do we have now that we added the one more 10 to it soha. What you started with what number? And I said add 10 to it</w:t>
      </w:r>
    </w:p>
    <w:p>
      <w:pPr>
        <w:spacing w:after="0"/>
      </w:pPr>
    </w:p>
    <w:p>
      <w:pPr>
        <w:spacing w:after="0"/>
      </w:pPr>
      <w:r>
        <w:rPr>
          <w:rFonts w:ascii="Arial" w:hAnsi="Arial"/>
          <w:b/>
          <w:sz w:val="22"/>
        </w:rPr>
        <w:t xml:space="preserve">Student  </w:t>
      </w:r>
      <w:r>
        <w:rPr>
          <w:rFonts w:ascii="Arial" w:hAnsi="Arial"/>
          <w:color w:val="5D7284"/>
          <w:sz w:val="22"/>
        </w:rPr>
        <w:t>14:42</w:t>
      </w:r>
    </w:p>
    <w:p>
      <w:pPr>
        <w:spacing w:after="0"/>
      </w:pPr>
      <w:r>
        <w:rPr>
          <w:rFonts w:ascii="Arial" w:hAnsi="Arial"/>
          <w:sz w:val="22"/>
        </w:rPr>
        <w:t>I know what you mean?</w:t>
      </w:r>
    </w:p>
    <w:p>
      <w:pPr>
        <w:spacing w:after="0"/>
      </w:pPr>
    </w:p>
    <w:p>
      <w:pPr>
        <w:spacing w:after="0"/>
      </w:pPr>
      <w:r>
        <w:rPr>
          <w:rFonts w:ascii="Arial" w:hAnsi="Arial"/>
          <w:b/>
          <w:sz w:val="22"/>
        </w:rPr>
        <w:t xml:space="preserve">Teacher  </w:t>
      </w:r>
      <w:r>
        <w:rPr>
          <w:rFonts w:ascii="Arial" w:hAnsi="Arial"/>
          <w:color w:val="5D7284"/>
          <w:sz w:val="22"/>
        </w:rPr>
        <w:t>14:45</w:t>
      </w:r>
    </w:p>
    <w:p>
      <w:pPr>
        <w:spacing w:after="0"/>
      </w:pPr>
      <w:r>
        <w:rPr>
          <w:rFonts w:ascii="Arial" w:hAnsi="Arial"/>
          <w:sz w:val="22"/>
        </w:rPr>
        <w:t>if you add 10 to it What do you get Victoria? Can you count your model for me?</w:t>
      </w:r>
    </w:p>
    <w:p>
      <w:pPr>
        <w:spacing w:after="0"/>
      </w:pPr>
    </w:p>
    <w:p>
      <w:pPr>
        <w:spacing w:after="0"/>
      </w:pPr>
      <w:r>
        <w:rPr>
          <w:rFonts w:ascii="Arial" w:hAnsi="Arial"/>
          <w:b/>
          <w:sz w:val="22"/>
        </w:rPr>
        <w:t xml:space="preserve">Student  </w:t>
      </w:r>
      <w:r>
        <w:rPr>
          <w:rFonts w:ascii="Arial" w:hAnsi="Arial"/>
          <w:color w:val="5D7284"/>
          <w:sz w:val="22"/>
        </w:rPr>
        <w:t>14:55</w:t>
      </w:r>
    </w:p>
    <w:p>
      <w:pPr>
        <w:spacing w:after="0"/>
      </w:pPr>
      <w:r>
        <w:rPr>
          <w:rFonts w:ascii="Arial" w:hAnsi="Arial"/>
          <w:sz w:val="22"/>
        </w:rPr>
        <w:t xml:space="preserve">10 20 30 40 50 60 70 </w:t>
      </w:r>
    </w:p>
    <w:p>
      <w:pPr>
        <w:spacing w:after="0"/>
      </w:pPr>
    </w:p>
    <w:p>
      <w:pPr>
        <w:spacing w:after="0"/>
      </w:pPr>
      <w:r>
        <w:rPr>
          <w:rFonts w:ascii="Arial" w:hAnsi="Arial"/>
          <w:b/>
          <w:sz w:val="22"/>
        </w:rPr>
        <w:t xml:space="preserve">Teacher  </w:t>
      </w:r>
      <w:r>
        <w:rPr>
          <w:rFonts w:ascii="Arial" w:hAnsi="Arial"/>
          <w:color w:val="5D7284"/>
          <w:sz w:val="22"/>
        </w:rPr>
        <w:t>15:02</w:t>
      </w:r>
    </w:p>
    <w:p>
      <w:pPr>
        <w:spacing w:after="0"/>
      </w:pPr>
      <w:r>
        <w:rPr>
          <w:rFonts w:ascii="Arial" w:hAnsi="Arial"/>
          <w:sz w:val="22"/>
        </w:rPr>
        <w:t>Okay, I want you to really put your finger on it</w:t>
      </w:r>
    </w:p>
    <w:p>
      <w:pPr>
        <w:spacing w:after="0"/>
      </w:pPr>
    </w:p>
    <w:p>
      <w:pPr>
        <w:spacing w:after="0"/>
      </w:pPr>
      <w:r>
        <w:rPr>
          <w:rFonts w:ascii="Arial" w:hAnsi="Arial"/>
          <w:b/>
          <w:sz w:val="22"/>
        </w:rPr>
        <w:t xml:space="preserve">Student  </w:t>
      </w:r>
      <w:r>
        <w:rPr>
          <w:rFonts w:ascii="Arial" w:hAnsi="Arial"/>
          <w:color w:val="5D7284"/>
          <w:sz w:val="22"/>
        </w:rPr>
        <w:t>15:04</w:t>
      </w:r>
    </w:p>
    <w:p>
      <w:pPr>
        <w:spacing w:after="0"/>
      </w:pPr>
      <w:r>
        <w:rPr>
          <w:rFonts w:ascii="Arial" w:hAnsi="Arial"/>
          <w:sz w:val="22"/>
        </w:rPr>
        <w:t xml:space="preserve">10 20 30 40 50 60 70 80 </w:t>
      </w:r>
    </w:p>
    <w:p>
      <w:pPr>
        <w:spacing w:after="0"/>
      </w:pPr>
    </w:p>
    <w:p>
      <w:pPr>
        <w:spacing w:after="0"/>
      </w:pPr>
      <w:r>
        <w:rPr>
          <w:rFonts w:ascii="Arial" w:hAnsi="Arial"/>
          <w:b/>
          <w:sz w:val="22"/>
        </w:rPr>
        <w:t xml:space="preserve">Teacher  </w:t>
      </w:r>
      <w:r>
        <w:rPr>
          <w:rFonts w:ascii="Arial" w:hAnsi="Arial"/>
          <w:color w:val="5D7284"/>
          <w:sz w:val="22"/>
        </w:rPr>
        <w:t>15:10</w:t>
      </w:r>
    </w:p>
    <w:p>
      <w:pPr>
        <w:spacing w:after="0"/>
      </w:pPr>
      <w:r>
        <w:rPr>
          <w:rFonts w:ascii="Arial" w:hAnsi="Arial"/>
          <w:sz w:val="22"/>
        </w:rPr>
        <w:t>Ah, so we added 1 10 or 10 to our model, and we got what Victoria</w:t>
      </w:r>
    </w:p>
    <w:p>
      <w:pPr>
        <w:spacing w:after="0"/>
      </w:pPr>
    </w:p>
    <w:p>
      <w:pPr>
        <w:spacing w:after="0"/>
      </w:pPr>
      <w:r>
        <w:rPr>
          <w:rFonts w:ascii="Arial" w:hAnsi="Arial"/>
          <w:b/>
          <w:sz w:val="22"/>
        </w:rPr>
        <w:t xml:space="preserve">Student  </w:t>
      </w:r>
      <w:r>
        <w:rPr>
          <w:rFonts w:ascii="Arial" w:hAnsi="Arial"/>
          <w:color w:val="5D7284"/>
          <w:sz w:val="22"/>
        </w:rPr>
        <w:t>15:20</w:t>
      </w:r>
    </w:p>
    <w:p>
      <w:pPr>
        <w:spacing w:after="0"/>
      </w:pPr>
      <w:r>
        <w:rPr>
          <w:rFonts w:ascii="Arial" w:hAnsi="Arial"/>
          <w:sz w:val="22"/>
        </w:rPr>
        <w:t>80</w:t>
      </w:r>
    </w:p>
    <w:p>
      <w:pPr>
        <w:spacing w:after="0"/>
      </w:pPr>
    </w:p>
    <w:p>
      <w:pPr>
        <w:spacing w:after="0"/>
      </w:pPr>
      <w:r>
        <w:rPr>
          <w:rFonts w:ascii="Arial" w:hAnsi="Arial"/>
          <w:b/>
          <w:sz w:val="22"/>
        </w:rPr>
        <w:t xml:space="preserve">Teacher  </w:t>
      </w:r>
      <w:r>
        <w:rPr>
          <w:rFonts w:ascii="Arial" w:hAnsi="Arial"/>
          <w:color w:val="5D7284"/>
          <w:sz w:val="22"/>
        </w:rPr>
        <w:t>15:20</w:t>
      </w:r>
    </w:p>
    <w:p>
      <w:pPr>
        <w:spacing w:after="0"/>
      </w:pPr>
      <w:r>
        <w:rPr>
          <w:rFonts w:ascii="Arial" w:hAnsi="Arial"/>
          <w:sz w:val="22"/>
        </w:rPr>
        <w:t xml:space="preserve"> 80. What happened the first time? We made 70 And then I asked you to do something to that model. What happened to it?</w:t>
      </w:r>
    </w:p>
    <w:p>
      <w:pPr>
        <w:spacing w:after="0"/>
      </w:pPr>
    </w:p>
    <w:p>
      <w:pPr>
        <w:spacing w:after="0"/>
      </w:pPr>
      <w:r>
        <w:rPr>
          <w:rFonts w:ascii="Arial" w:hAnsi="Arial"/>
          <w:b/>
          <w:sz w:val="22"/>
        </w:rPr>
        <w:t xml:space="preserve">Student  </w:t>
      </w:r>
      <w:r>
        <w:rPr>
          <w:rFonts w:ascii="Arial" w:hAnsi="Arial"/>
          <w:color w:val="5D7284"/>
          <w:sz w:val="22"/>
        </w:rPr>
        <w:t>15:31</w:t>
      </w:r>
    </w:p>
    <w:p>
      <w:pPr>
        <w:spacing w:after="0"/>
      </w:pPr>
      <w:r>
        <w:rPr>
          <w:rFonts w:ascii="Arial" w:hAnsi="Arial"/>
          <w:sz w:val="22"/>
        </w:rPr>
        <w:t>it decreased</w:t>
      </w:r>
    </w:p>
    <w:p>
      <w:pPr>
        <w:spacing w:after="0"/>
      </w:pPr>
    </w:p>
    <w:p>
      <w:pPr>
        <w:spacing w:after="0"/>
      </w:pPr>
      <w:r>
        <w:rPr>
          <w:rFonts w:ascii="Arial" w:hAnsi="Arial"/>
          <w:b/>
          <w:sz w:val="22"/>
        </w:rPr>
        <w:t xml:space="preserve">Teacher  </w:t>
      </w:r>
      <w:r>
        <w:rPr>
          <w:rFonts w:ascii="Arial" w:hAnsi="Arial"/>
          <w:color w:val="5D7284"/>
          <w:sz w:val="22"/>
        </w:rPr>
        <w:t>15:34</w:t>
      </w:r>
    </w:p>
    <w:p>
      <w:pPr>
        <w:spacing w:after="0"/>
      </w:pPr>
      <w:r>
        <w:rPr>
          <w:rFonts w:ascii="Arial" w:hAnsi="Arial"/>
          <w:sz w:val="22"/>
        </w:rPr>
        <w:t xml:space="preserve"> Go ahead. It decreased, right. Got smaller, right. By what?</w:t>
      </w:r>
    </w:p>
    <w:p>
      <w:pPr>
        <w:spacing w:after="0"/>
      </w:pPr>
    </w:p>
    <w:p>
      <w:pPr>
        <w:spacing w:after="0"/>
      </w:pPr>
      <w:r>
        <w:rPr>
          <w:rFonts w:ascii="Arial" w:hAnsi="Arial"/>
          <w:b/>
          <w:sz w:val="22"/>
        </w:rPr>
        <w:t xml:space="preserve">Student  </w:t>
      </w:r>
      <w:r>
        <w:rPr>
          <w:rFonts w:ascii="Arial" w:hAnsi="Arial"/>
          <w:color w:val="5D7284"/>
          <w:sz w:val="22"/>
        </w:rPr>
        <w:t>15:42</w:t>
      </w:r>
    </w:p>
    <w:p>
      <w:pPr>
        <w:spacing w:after="0"/>
      </w:pPr>
      <w:r>
        <w:rPr>
          <w:rFonts w:ascii="Arial" w:hAnsi="Arial"/>
          <w:sz w:val="22"/>
        </w:rPr>
        <w:t>by 10</w:t>
      </w:r>
    </w:p>
    <w:p>
      <w:pPr>
        <w:spacing w:after="0"/>
      </w:pPr>
    </w:p>
    <w:p>
      <w:pPr>
        <w:spacing w:after="0"/>
      </w:pPr>
      <w:r>
        <w:rPr>
          <w:rFonts w:ascii="Arial" w:hAnsi="Arial"/>
          <w:b/>
          <w:sz w:val="22"/>
        </w:rPr>
        <w:t xml:space="preserve">Teacher  </w:t>
      </w:r>
      <w:r>
        <w:rPr>
          <w:rFonts w:ascii="Arial" w:hAnsi="Arial"/>
          <w:color w:val="5D7284"/>
          <w:sz w:val="22"/>
        </w:rPr>
        <w:t>15:42</w:t>
      </w:r>
    </w:p>
    <w:p>
      <w:pPr>
        <w:spacing w:after="0"/>
      </w:pPr>
      <w:r>
        <w:rPr>
          <w:rFonts w:ascii="Arial" w:hAnsi="Arial"/>
          <w:sz w:val="22"/>
        </w:rPr>
        <w:t xml:space="preserve"> By? By 10. What's happening the second time? What's happening the second time?</w:t>
      </w:r>
    </w:p>
    <w:p>
      <w:pPr>
        <w:spacing w:after="0"/>
      </w:pPr>
    </w:p>
    <w:p>
      <w:pPr>
        <w:spacing w:after="0"/>
      </w:pPr>
      <w:r>
        <w:rPr>
          <w:rFonts w:ascii="Arial" w:hAnsi="Arial"/>
          <w:b/>
          <w:sz w:val="22"/>
        </w:rPr>
        <w:t xml:space="preserve">Student  </w:t>
      </w:r>
      <w:r>
        <w:rPr>
          <w:rFonts w:ascii="Arial" w:hAnsi="Arial"/>
          <w:color w:val="5D7284"/>
          <w:sz w:val="22"/>
        </w:rPr>
        <w:t>15:47</w:t>
      </w:r>
    </w:p>
    <w:p>
      <w:pPr>
        <w:spacing w:after="0"/>
      </w:pPr>
      <w:r>
        <w:rPr>
          <w:rFonts w:ascii="Arial" w:hAnsi="Arial"/>
          <w:sz w:val="22"/>
        </w:rPr>
        <w:t>its increasing</w:t>
      </w:r>
    </w:p>
    <w:p>
      <w:pPr>
        <w:spacing w:after="0"/>
      </w:pPr>
    </w:p>
    <w:p>
      <w:pPr>
        <w:spacing w:after="0"/>
      </w:pPr>
      <w:r>
        <w:rPr>
          <w:rFonts w:ascii="Arial" w:hAnsi="Arial"/>
          <w:b/>
          <w:sz w:val="22"/>
        </w:rPr>
        <w:t xml:space="preserve">Teacher  </w:t>
      </w:r>
      <w:r>
        <w:rPr>
          <w:rFonts w:ascii="Arial" w:hAnsi="Arial"/>
          <w:color w:val="5D7284"/>
          <w:sz w:val="22"/>
        </w:rPr>
        <w:t>15:49</w:t>
      </w:r>
    </w:p>
    <w:p>
      <w:pPr>
        <w:spacing w:after="0"/>
      </w:pPr>
      <w:r>
        <w:rPr>
          <w:rFonts w:ascii="Arial" w:hAnsi="Arial"/>
          <w:sz w:val="22"/>
        </w:rPr>
        <w:t xml:space="preserve"> It's increasing by 10 Excellent. Okay, here's your next number. Okay. 41 Show me the model 41 You guys decide for a partner A can do it 41. </w:t>
      </w:r>
    </w:p>
    <w:p>
      <w:pPr>
        <w:spacing w:after="0"/>
      </w:pPr>
    </w:p>
    <w:p>
      <w:pPr>
        <w:spacing w:after="0"/>
      </w:pPr>
      <w:r>
        <w:rPr>
          <w:rFonts w:ascii="Arial" w:hAnsi="Arial"/>
          <w:b/>
          <w:sz w:val="22"/>
        </w:rPr>
        <w:t xml:space="preserve">Multiple Students  </w:t>
      </w:r>
      <w:r>
        <w:rPr>
          <w:rFonts w:ascii="Arial" w:hAnsi="Arial"/>
          <w:color w:val="5D7284"/>
          <w:sz w:val="22"/>
        </w:rPr>
        <w:t>16:17</w:t>
      </w:r>
    </w:p>
    <w:p>
      <w:pPr>
        <w:spacing w:after="0"/>
      </w:pPr>
      <w:r>
        <w:rPr>
          <w:rFonts w:ascii="Arial" w:hAnsi="Arial"/>
          <w:sz w:val="22"/>
        </w:rPr>
        <w:t>(inaudible)</w:t>
      </w:r>
    </w:p>
    <w:p>
      <w:pPr>
        <w:spacing w:after="0"/>
      </w:pPr>
    </w:p>
    <w:p>
      <w:pPr>
        <w:spacing w:after="0"/>
      </w:pPr>
      <w:r>
        <w:rPr>
          <w:rFonts w:ascii="Arial" w:hAnsi="Arial"/>
          <w:b/>
          <w:sz w:val="22"/>
        </w:rPr>
        <w:t xml:space="preserve">Teacher  </w:t>
      </w:r>
      <w:r>
        <w:rPr>
          <w:rFonts w:ascii="Arial" w:hAnsi="Arial"/>
          <w:color w:val="5D7284"/>
          <w:sz w:val="22"/>
        </w:rPr>
        <w:t>16:21</w:t>
      </w:r>
    </w:p>
    <w:p>
      <w:pPr>
        <w:spacing w:after="0"/>
      </w:pPr>
      <w:r>
        <w:rPr>
          <w:rFonts w:ascii="Arial" w:hAnsi="Arial"/>
          <w:sz w:val="22"/>
        </w:rPr>
        <w:t xml:space="preserve">avery count that for me, please. </w:t>
      </w:r>
    </w:p>
    <w:p>
      <w:pPr>
        <w:spacing w:after="0"/>
      </w:pPr>
    </w:p>
    <w:p>
      <w:pPr>
        <w:spacing w:after="0"/>
      </w:pPr>
      <w:r>
        <w:rPr>
          <w:rFonts w:ascii="Arial" w:hAnsi="Arial"/>
          <w:b/>
          <w:sz w:val="22"/>
        </w:rPr>
        <w:t xml:space="preserve">Student  </w:t>
      </w:r>
      <w:r>
        <w:rPr>
          <w:rFonts w:ascii="Arial" w:hAnsi="Arial"/>
          <w:color w:val="5D7284"/>
          <w:sz w:val="22"/>
        </w:rPr>
        <w:t>16:27</w:t>
      </w:r>
    </w:p>
    <w:p>
      <w:pPr>
        <w:spacing w:after="0"/>
      </w:pPr>
      <w:r>
        <w:rPr>
          <w:rFonts w:ascii="Arial" w:hAnsi="Arial"/>
          <w:sz w:val="22"/>
        </w:rPr>
        <w:t>41, 4 10s 1 one</w:t>
      </w:r>
    </w:p>
    <w:p>
      <w:pPr>
        <w:spacing w:after="0"/>
      </w:pPr>
    </w:p>
    <w:p>
      <w:pPr>
        <w:spacing w:after="0"/>
      </w:pPr>
      <w:r>
        <w:rPr>
          <w:rFonts w:ascii="Arial" w:hAnsi="Arial"/>
          <w:b/>
          <w:sz w:val="22"/>
        </w:rPr>
        <w:t xml:space="preserve">Teacher  </w:t>
      </w:r>
      <w:r>
        <w:rPr>
          <w:rFonts w:ascii="Arial" w:hAnsi="Arial"/>
          <w:color w:val="5D7284"/>
          <w:sz w:val="22"/>
        </w:rPr>
        <w:t>16:30</w:t>
      </w:r>
    </w:p>
    <w:p>
      <w:pPr>
        <w:spacing w:after="0"/>
      </w:pPr>
      <w:r>
        <w:rPr>
          <w:rFonts w:ascii="Arial" w:hAnsi="Arial"/>
          <w:sz w:val="22"/>
        </w:rPr>
        <w:t xml:space="preserve"> 4 10s 1 one 41 is that what you said okay. Addison, can you count this model for me, please? </w:t>
      </w:r>
    </w:p>
    <w:p>
      <w:pPr>
        <w:spacing w:after="0"/>
      </w:pPr>
    </w:p>
    <w:p>
      <w:pPr>
        <w:spacing w:after="0"/>
      </w:pPr>
      <w:r>
        <w:rPr>
          <w:rFonts w:ascii="Arial" w:hAnsi="Arial"/>
          <w:b/>
          <w:sz w:val="22"/>
        </w:rPr>
        <w:t xml:space="preserve">Student  </w:t>
      </w:r>
      <w:r>
        <w:rPr>
          <w:rFonts w:ascii="Arial" w:hAnsi="Arial"/>
          <w:color w:val="5D7284"/>
          <w:sz w:val="22"/>
        </w:rPr>
        <w:t>16:39</w:t>
      </w:r>
    </w:p>
    <w:p>
      <w:pPr>
        <w:spacing w:after="0"/>
      </w:pPr>
      <w:r>
        <w:rPr>
          <w:rFonts w:ascii="Arial" w:hAnsi="Arial"/>
          <w:sz w:val="22"/>
        </w:rPr>
        <w:t>41</w:t>
      </w:r>
    </w:p>
    <w:p>
      <w:pPr>
        <w:spacing w:after="0"/>
      </w:pPr>
    </w:p>
    <w:p>
      <w:pPr>
        <w:spacing w:after="0"/>
      </w:pPr>
      <w:r>
        <w:rPr>
          <w:rFonts w:ascii="Arial" w:hAnsi="Arial"/>
          <w:b/>
          <w:sz w:val="22"/>
        </w:rPr>
        <w:t xml:space="preserve">Teacher  </w:t>
      </w:r>
      <w:r>
        <w:rPr>
          <w:rFonts w:ascii="Arial" w:hAnsi="Arial"/>
          <w:color w:val="5D7284"/>
          <w:sz w:val="22"/>
        </w:rPr>
        <w:t>16:40</w:t>
      </w:r>
    </w:p>
    <w:p>
      <w:pPr>
        <w:spacing w:after="0"/>
      </w:pPr>
      <w:r>
        <w:rPr>
          <w:rFonts w:ascii="Arial" w:hAnsi="Arial"/>
          <w:sz w:val="22"/>
        </w:rPr>
        <w:t xml:space="preserve">how do you know it's 41 </w:t>
      </w:r>
    </w:p>
    <w:p>
      <w:pPr>
        <w:spacing w:after="0"/>
      </w:pPr>
    </w:p>
    <w:p>
      <w:pPr>
        <w:spacing w:after="0"/>
      </w:pPr>
      <w:r>
        <w:rPr>
          <w:rFonts w:ascii="Arial" w:hAnsi="Arial"/>
          <w:b/>
          <w:sz w:val="22"/>
        </w:rPr>
        <w:t xml:space="preserve">Student  </w:t>
      </w:r>
      <w:r>
        <w:rPr>
          <w:rFonts w:ascii="Arial" w:hAnsi="Arial"/>
          <w:color w:val="5D7284"/>
          <w:sz w:val="22"/>
        </w:rPr>
        <w:t>16:41</w:t>
      </w:r>
    </w:p>
    <w:p>
      <w:pPr>
        <w:spacing w:after="0"/>
      </w:pPr>
      <w:r>
        <w:rPr>
          <w:rFonts w:ascii="Arial" w:hAnsi="Arial"/>
          <w:sz w:val="22"/>
        </w:rPr>
        <w:t>four 10s</w:t>
      </w:r>
    </w:p>
    <w:p>
      <w:pPr>
        <w:spacing w:after="0"/>
      </w:pPr>
    </w:p>
    <w:p>
      <w:pPr>
        <w:spacing w:after="0"/>
      </w:pPr>
      <w:r>
        <w:rPr>
          <w:rFonts w:ascii="Arial" w:hAnsi="Arial"/>
          <w:b/>
          <w:sz w:val="22"/>
        </w:rPr>
        <w:t xml:space="preserve">Teacher  </w:t>
      </w:r>
      <w:r>
        <w:rPr>
          <w:rFonts w:ascii="Arial" w:hAnsi="Arial"/>
          <w:color w:val="5D7284"/>
          <w:sz w:val="22"/>
        </w:rPr>
        <w:t>16:43</w:t>
      </w:r>
    </w:p>
    <w:p>
      <w:pPr>
        <w:spacing w:after="0"/>
      </w:pPr>
      <w:r>
        <w:rPr>
          <w:rFonts w:ascii="Arial" w:hAnsi="Arial"/>
          <w:sz w:val="22"/>
        </w:rPr>
        <w:t xml:space="preserve">4  10s and one counter or one </w:t>
      </w:r>
    </w:p>
    <w:p>
      <w:pPr>
        <w:spacing w:after="0"/>
      </w:pPr>
    </w:p>
    <w:p>
      <w:pPr>
        <w:spacing w:after="0"/>
      </w:pPr>
      <w:r>
        <w:rPr>
          <w:rFonts w:ascii="Arial" w:hAnsi="Arial"/>
          <w:b/>
          <w:sz w:val="22"/>
        </w:rPr>
        <w:t xml:space="preserve">Student  </w:t>
      </w:r>
      <w:r>
        <w:rPr>
          <w:rFonts w:ascii="Arial" w:hAnsi="Arial"/>
          <w:color w:val="5D7284"/>
          <w:sz w:val="22"/>
        </w:rPr>
        <w:t>16:51</w:t>
      </w:r>
    </w:p>
    <w:p>
      <w:pPr>
        <w:spacing w:after="0"/>
      </w:pPr>
      <w:r>
        <w:rPr>
          <w:rFonts w:ascii="Arial" w:hAnsi="Arial"/>
          <w:sz w:val="22"/>
        </w:rPr>
        <w:t xml:space="preserve">unit </w:t>
      </w:r>
    </w:p>
    <w:p>
      <w:pPr>
        <w:spacing w:after="0"/>
      </w:pPr>
    </w:p>
    <w:p>
      <w:pPr>
        <w:spacing w:after="0"/>
      </w:pPr>
      <w:r>
        <w:rPr>
          <w:rFonts w:ascii="Arial" w:hAnsi="Arial"/>
          <w:b/>
          <w:sz w:val="22"/>
        </w:rPr>
        <w:t xml:space="preserve">Teacher  </w:t>
      </w:r>
      <w:r>
        <w:rPr>
          <w:rFonts w:ascii="Arial" w:hAnsi="Arial"/>
          <w:color w:val="5D7284"/>
          <w:sz w:val="22"/>
        </w:rPr>
        <w:t>16:52</w:t>
      </w:r>
    </w:p>
    <w:p>
      <w:pPr>
        <w:spacing w:after="0"/>
      </w:pPr>
      <w:r>
        <w:rPr>
          <w:rFonts w:ascii="Arial" w:hAnsi="Arial"/>
          <w:sz w:val="22"/>
        </w:rPr>
        <w:t xml:space="preserve">unit or one? </w:t>
      </w:r>
    </w:p>
    <w:p>
      <w:pPr>
        <w:spacing w:after="0"/>
      </w:pPr>
    </w:p>
    <w:p>
      <w:pPr>
        <w:spacing w:after="0"/>
      </w:pPr>
      <w:r>
        <w:rPr>
          <w:rFonts w:ascii="Arial" w:hAnsi="Arial"/>
          <w:b/>
          <w:sz w:val="22"/>
        </w:rPr>
        <w:t xml:space="preserve">Student  </w:t>
      </w:r>
      <w:r>
        <w:rPr>
          <w:rFonts w:ascii="Arial" w:hAnsi="Arial"/>
          <w:color w:val="5D7284"/>
          <w:sz w:val="22"/>
        </w:rPr>
        <w:t>16:54</w:t>
      </w:r>
    </w:p>
    <w:p>
      <w:pPr>
        <w:spacing w:after="0"/>
      </w:pPr>
      <w:r>
        <w:rPr>
          <w:rFonts w:ascii="Arial" w:hAnsi="Arial"/>
          <w:sz w:val="22"/>
        </w:rPr>
        <w:t xml:space="preserve">Cube? </w:t>
      </w:r>
    </w:p>
    <w:p>
      <w:pPr>
        <w:spacing w:after="0"/>
      </w:pPr>
    </w:p>
    <w:p>
      <w:pPr>
        <w:spacing w:after="0"/>
      </w:pPr>
      <w:r>
        <w:rPr>
          <w:rFonts w:ascii="Arial" w:hAnsi="Arial"/>
          <w:b/>
          <w:sz w:val="22"/>
        </w:rPr>
        <w:t xml:space="preserve">Teacher  </w:t>
      </w:r>
      <w:r>
        <w:rPr>
          <w:rFonts w:ascii="Arial" w:hAnsi="Arial"/>
          <w:color w:val="5D7284"/>
          <w:sz w:val="22"/>
        </w:rPr>
        <w:t>16:54</w:t>
      </w:r>
    </w:p>
    <w:p>
      <w:pPr>
        <w:spacing w:after="0"/>
      </w:pPr>
      <w:r>
        <w:rPr>
          <w:rFonts w:ascii="Arial" w:hAnsi="Arial"/>
          <w:sz w:val="22"/>
        </w:rPr>
        <w:t>cube or 1</w:t>
      </w:r>
    </w:p>
    <w:p>
      <w:pPr>
        <w:spacing w:after="0"/>
      </w:pPr>
    </w:p>
    <w:p>
      <w:pPr>
        <w:spacing w:after="0"/>
      </w:pPr>
      <w:r>
        <w:rPr>
          <w:rFonts w:ascii="Arial" w:hAnsi="Arial"/>
          <w:b/>
          <w:sz w:val="22"/>
        </w:rPr>
        <w:t xml:space="preserve">Student  </w:t>
      </w:r>
      <w:r>
        <w:rPr>
          <w:rFonts w:ascii="Arial" w:hAnsi="Arial"/>
          <w:color w:val="5D7284"/>
          <w:sz w:val="22"/>
        </w:rPr>
        <w:t>17:00</w:t>
      </w:r>
    </w:p>
    <w:p>
      <w:pPr>
        <w:spacing w:after="0"/>
      </w:pPr>
      <w:r>
        <w:rPr>
          <w:rFonts w:ascii="Arial" w:hAnsi="Arial"/>
          <w:sz w:val="22"/>
        </w:rPr>
        <w:t>1</w:t>
      </w:r>
    </w:p>
    <w:p>
      <w:pPr>
        <w:spacing w:after="0"/>
      </w:pPr>
    </w:p>
    <w:p>
      <w:pPr>
        <w:spacing w:after="0"/>
      </w:pPr>
      <w:r>
        <w:rPr>
          <w:rFonts w:ascii="Arial" w:hAnsi="Arial"/>
          <w:b/>
          <w:sz w:val="22"/>
        </w:rPr>
        <w:t xml:space="preserve">Teacher  </w:t>
      </w:r>
      <w:r>
        <w:rPr>
          <w:rFonts w:ascii="Arial" w:hAnsi="Arial"/>
          <w:color w:val="5D7284"/>
          <w:sz w:val="22"/>
        </w:rPr>
        <w:t>17:02</w:t>
      </w:r>
    </w:p>
    <w:p>
      <w:pPr>
        <w:spacing w:after="0"/>
      </w:pPr>
      <w:r>
        <w:rPr>
          <w:rFonts w:ascii="Arial" w:hAnsi="Arial"/>
          <w:sz w:val="22"/>
        </w:rPr>
        <w:t>1 There you go. One One. Now. Can you tell me how you have it set up?</w:t>
      </w:r>
    </w:p>
    <w:p>
      <w:pPr>
        <w:spacing w:after="0"/>
      </w:pPr>
    </w:p>
    <w:p>
      <w:pPr>
        <w:spacing w:after="0"/>
      </w:pPr>
      <w:r>
        <w:rPr>
          <w:rFonts w:ascii="Arial" w:hAnsi="Arial"/>
          <w:b/>
          <w:sz w:val="22"/>
        </w:rPr>
        <w:t xml:space="preserve">Student  </w:t>
      </w:r>
      <w:r>
        <w:rPr>
          <w:rFonts w:ascii="Arial" w:hAnsi="Arial"/>
          <w:color w:val="5D7284"/>
          <w:sz w:val="22"/>
        </w:rPr>
        <w:t>17:12</w:t>
      </w:r>
    </w:p>
    <w:p>
      <w:pPr>
        <w:spacing w:after="0"/>
      </w:pPr>
      <w:r>
        <w:rPr>
          <w:rFonts w:ascii="Arial" w:hAnsi="Arial"/>
          <w:sz w:val="22"/>
        </w:rPr>
        <w:t>We put four 10 rods then 1</w:t>
      </w:r>
    </w:p>
    <w:p>
      <w:pPr>
        <w:spacing w:after="0"/>
      </w:pPr>
    </w:p>
    <w:p>
      <w:pPr>
        <w:spacing w:after="0"/>
      </w:pPr>
      <w:r>
        <w:rPr>
          <w:rFonts w:ascii="Arial" w:hAnsi="Arial"/>
          <w:b/>
          <w:sz w:val="22"/>
        </w:rPr>
        <w:t xml:space="preserve">Teacher  </w:t>
      </w:r>
      <w:r>
        <w:rPr>
          <w:rFonts w:ascii="Arial" w:hAnsi="Arial"/>
          <w:color w:val="5D7284"/>
          <w:sz w:val="22"/>
        </w:rPr>
        <w:t>17:15</w:t>
      </w:r>
    </w:p>
    <w:p>
      <w:pPr>
        <w:spacing w:after="0"/>
      </w:pPr>
      <w:r>
        <w:rPr>
          <w:rFonts w:ascii="Arial" w:hAnsi="Arial"/>
          <w:sz w:val="22"/>
        </w:rPr>
        <w:t>Okay 4 10 rounds then one. Excellent. All right. So now we have the number 41 I want you to pay attention to what happens to this number. Okay, because I'm going to ask you some questions about it again. So I really want you to pay attention. Okay. So now you have 41 I want you to show me 10 less than 41 I want your model to show 10 less than 41</w:t>
      </w:r>
    </w:p>
    <w:p>
      <w:pPr>
        <w:spacing w:after="0"/>
      </w:pPr>
    </w:p>
    <w:p>
      <w:pPr>
        <w:spacing w:after="0"/>
      </w:pPr>
      <w:r>
        <w:rPr>
          <w:rFonts w:ascii="Arial" w:hAnsi="Arial"/>
          <w:b/>
          <w:sz w:val="22"/>
        </w:rPr>
        <w:t xml:space="preserve">Multiple Students  </w:t>
      </w:r>
      <w:r>
        <w:rPr>
          <w:rFonts w:ascii="Arial" w:hAnsi="Arial"/>
          <w:color w:val="5D7284"/>
          <w:sz w:val="22"/>
        </w:rPr>
        <w:t>18:01</w:t>
      </w:r>
    </w:p>
    <w:p>
      <w:pPr>
        <w:spacing w:after="0"/>
      </w:pPr>
      <w:r>
        <w:rPr>
          <w:rFonts w:ascii="Arial" w:hAnsi="Arial"/>
          <w:sz w:val="22"/>
        </w:rPr>
        <w:t>(inaudible)</w:t>
      </w:r>
    </w:p>
    <w:p>
      <w:pPr>
        <w:spacing w:after="0"/>
      </w:pPr>
    </w:p>
    <w:p>
      <w:pPr>
        <w:spacing w:after="0"/>
      </w:pPr>
      <w:r>
        <w:rPr>
          <w:rFonts w:ascii="Arial" w:hAnsi="Arial"/>
          <w:b/>
          <w:sz w:val="22"/>
        </w:rPr>
        <w:t xml:space="preserve">Teacher  </w:t>
      </w:r>
      <w:r>
        <w:rPr>
          <w:rFonts w:ascii="Arial" w:hAnsi="Arial"/>
          <w:color w:val="5D7284"/>
          <w:sz w:val="22"/>
        </w:rPr>
        <w:t>18:07</w:t>
      </w:r>
    </w:p>
    <w:p>
      <w:pPr>
        <w:spacing w:after="0"/>
      </w:pPr>
      <w:r>
        <w:rPr>
          <w:rFonts w:ascii="Arial" w:hAnsi="Arial"/>
          <w:sz w:val="22"/>
        </w:rPr>
        <w:t xml:space="preserve">all right jimothy What do you have now? </w:t>
      </w:r>
    </w:p>
    <w:p>
      <w:pPr>
        <w:spacing w:after="0"/>
      </w:pPr>
    </w:p>
    <w:p>
      <w:pPr>
        <w:spacing w:after="0"/>
      </w:pPr>
      <w:r>
        <w:rPr>
          <w:rFonts w:ascii="Arial" w:hAnsi="Arial"/>
          <w:b/>
          <w:sz w:val="22"/>
        </w:rPr>
        <w:t xml:space="preserve">Student  </w:t>
      </w:r>
      <w:r>
        <w:rPr>
          <w:rFonts w:ascii="Arial" w:hAnsi="Arial"/>
          <w:color w:val="5D7284"/>
          <w:sz w:val="22"/>
        </w:rPr>
        <w:t>18:16</w:t>
      </w:r>
    </w:p>
    <w:p>
      <w:pPr>
        <w:spacing w:after="0"/>
      </w:pPr>
      <w:r>
        <w:rPr>
          <w:rFonts w:ascii="Arial" w:hAnsi="Arial"/>
          <w:sz w:val="22"/>
        </w:rPr>
        <w:t>31</w:t>
      </w:r>
    </w:p>
    <w:p>
      <w:pPr>
        <w:spacing w:after="0"/>
      </w:pPr>
    </w:p>
    <w:p>
      <w:pPr>
        <w:spacing w:after="0"/>
      </w:pPr>
      <w:r>
        <w:rPr>
          <w:rFonts w:ascii="Arial" w:hAnsi="Arial"/>
          <w:b/>
          <w:sz w:val="22"/>
        </w:rPr>
        <w:t xml:space="preserve">Teacher  </w:t>
      </w:r>
      <w:r>
        <w:rPr>
          <w:rFonts w:ascii="Arial" w:hAnsi="Arial"/>
          <w:color w:val="5D7284"/>
          <w:sz w:val="22"/>
        </w:rPr>
        <w:t>18:17</w:t>
      </w:r>
    </w:p>
    <w:p>
      <w:pPr>
        <w:spacing w:after="0"/>
      </w:pPr>
      <w:r>
        <w:rPr>
          <w:rFonts w:ascii="Arial" w:hAnsi="Arial"/>
          <w:sz w:val="22"/>
        </w:rPr>
        <w:t>31 Jimothy, let me ask you did anything happened to the ones?</w:t>
      </w:r>
    </w:p>
    <w:p>
      <w:pPr>
        <w:spacing w:after="0"/>
      </w:pPr>
    </w:p>
    <w:p>
      <w:pPr>
        <w:spacing w:after="0"/>
      </w:pPr>
      <w:r>
        <w:rPr>
          <w:rFonts w:ascii="Arial" w:hAnsi="Arial"/>
          <w:b/>
          <w:sz w:val="22"/>
        </w:rPr>
        <w:t xml:space="preserve">Student  </w:t>
      </w:r>
      <w:r>
        <w:rPr>
          <w:rFonts w:ascii="Arial" w:hAnsi="Arial"/>
          <w:color w:val="5D7284"/>
          <w:sz w:val="22"/>
        </w:rPr>
        <w:t>18:26</w:t>
      </w:r>
    </w:p>
    <w:p>
      <w:pPr>
        <w:spacing w:after="0"/>
      </w:pPr>
      <w:r>
        <w:rPr>
          <w:rFonts w:ascii="Arial" w:hAnsi="Arial"/>
          <w:sz w:val="22"/>
        </w:rPr>
        <w:t>no.</w:t>
      </w:r>
    </w:p>
    <w:p>
      <w:pPr>
        <w:spacing w:after="0"/>
      </w:pPr>
    </w:p>
    <w:p>
      <w:pPr>
        <w:spacing w:after="0"/>
      </w:pPr>
      <w:r>
        <w:rPr>
          <w:rFonts w:ascii="Arial" w:hAnsi="Arial"/>
          <w:b/>
          <w:sz w:val="22"/>
        </w:rPr>
        <w:t xml:space="preserve">Teacher  </w:t>
      </w:r>
      <w:r>
        <w:rPr>
          <w:rFonts w:ascii="Arial" w:hAnsi="Arial"/>
          <w:color w:val="5D7284"/>
          <w:sz w:val="22"/>
        </w:rPr>
        <w:t>18:26</w:t>
      </w:r>
    </w:p>
    <w:p>
      <w:pPr>
        <w:spacing w:after="0"/>
      </w:pPr>
      <w:r>
        <w:rPr>
          <w:rFonts w:ascii="Arial" w:hAnsi="Arial"/>
          <w:sz w:val="22"/>
        </w:rPr>
        <w:t xml:space="preserve"> No. Did anything happened to the 10s? </w:t>
      </w:r>
    </w:p>
    <w:p>
      <w:pPr>
        <w:spacing w:after="0"/>
      </w:pPr>
    </w:p>
    <w:p>
      <w:pPr>
        <w:spacing w:after="0"/>
      </w:pPr>
      <w:r>
        <w:rPr>
          <w:rFonts w:ascii="Arial" w:hAnsi="Arial"/>
          <w:b/>
          <w:sz w:val="22"/>
        </w:rPr>
        <w:t xml:space="preserve">Student  </w:t>
      </w:r>
      <w:r>
        <w:rPr>
          <w:rFonts w:ascii="Arial" w:hAnsi="Arial"/>
          <w:color w:val="5D7284"/>
          <w:sz w:val="22"/>
        </w:rPr>
        <w:t>18:31</w:t>
      </w:r>
    </w:p>
    <w:p>
      <w:pPr>
        <w:spacing w:after="0"/>
      </w:pPr>
      <w:r>
        <w:rPr>
          <w:rFonts w:ascii="Arial" w:hAnsi="Arial"/>
          <w:sz w:val="22"/>
        </w:rPr>
        <w:t>mmh</w:t>
      </w:r>
    </w:p>
    <w:p>
      <w:pPr>
        <w:spacing w:after="0"/>
      </w:pPr>
    </w:p>
    <w:p>
      <w:pPr>
        <w:spacing w:after="0"/>
      </w:pPr>
      <w:r>
        <w:rPr>
          <w:rFonts w:ascii="Arial" w:hAnsi="Arial"/>
          <w:b/>
          <w:sz w:val="22"/>
        </w:rPr>
        <w:t xml:space="preserve">Teacher  </w:t>
      </w:r>
      <w:r>
        <w:rPr>
          <w:rFonts w:ascii="Arial" w:hAnsi="Arial"/>
          <w:color w:val="5D7284"/>
          <w:sz w:val="22"/>
        </w:rPr>
        <w:t>18:32</w:t>
      </w:r>
    </w:p>
    <w:p>
      <w:pPr>
        <w:spacing w:after="0"/>
      </w:pPr>
      <w:r>
        <w:rPr>
          <w:rFonts w:ascii="Arial" w:hAnsi="Arial"/>
          <w:sz w:val="22"/>
        </w:rPr>
        <w:t>What happened to the tens?</w:t>
      </w:r>
    </w:p>
    <w:p>
      <w:pPr>
        <w:spacing w:after="0"/>
      </w:pPr>
    </w:p>
    <w:p>
      <w:pPr>
        <w:spacing w:after="0"/>
      </w:pPr>
      <w:r>
        <w:rPr>
          <w:rFonts w:ascii="Arial" w:hAnsi="Arial"/>
          <w:b/>
          <w:sz w:val="22"/>
        </w:rPr>
        <w:t xml:space="preserve">Student  </w:t>
      </w:r>
      <w:r>
        <w:rPr>
          <w:rFonts w:ascii="Arial" w:hAnsi="Arial"/>
          <w:color w:val="5D7284"/>
          <w:sz w:val="22"/>
        </w:rPr>
        <w:t>18:34</w:t>
      </w:r>
    </w:p>
    <w:p>
      <w:pPr>
        <w:spacing w:after="0"/>
      </w:pPr>
      <w:r>
        <w:rPr>
          <w:rFonts w:ascii="Arial" w:hAnsi="Arial"/>
          <w:sz w:val="22"/>
        </w:rPr>
        <w:t>one of them got moved away</w:t>
      </w:r>
    </w:p>
    <w:p>
      <w:pPr>
        <w:spacing w:after="0"/>
      </w:pPr>
    </w:p>
    <w:p>
      <w:pPr>
        <w:spacing w:after="0"/>
      </w:pPr>
      <w:r>
        <w:rPr>
          <w:rFonts w:ascii="Arial" w:hAnsi="Arial"/>
          <w:b/>
          <w:sz w:val="22"/>
        </w:rPr>
        <w:t xml:space="preserve">Teacher  </w:t>
      </w:r>
      <w:r>
        <w:rPr>
          <w:rFonts w:ascii="Arial" w:hAnsi="Arial"/>
          <w:color w:val="5D7284"/>
          <w:sz w:val="22"/>
        </w:rPr>
        <w:t>18:36</w:t>
      </w:r>
    </w:p>
    <w:p>
      <w:pPr>
        <w:spacing w:after="0"/>
      </w:pPr>
      <w:r>
        <w:rPr>
          <w:rFonts w:ascii="Arial" w:hAnsi="Arial"/>
          <w:sz w:val="22"/>
        </w:rPr>
        <w:t xml:space="preserve"> Okay, you moved one away so what happened to that number?</w:t>
      </w:r>
    </w:p>
    <w:p>
      <w:pPr>
        <w:spacing w:after="0"/>
      </w:pPr>
    </w:p>
    <w:p>
      <w:pPr>
        <w:spacing w:after="0"/>
      </w:pPr>
      <w:r>
        <w:rPr>
          <w:rFonts w:ascii="Arial" w:hAnsi="Arial"/>
          <w:b/>
          <w:sz w:val="22"/>
        </w:rPr>
        <w:t xml:space="preserve">Student  </w:t>
      </w:r>
      <w:r>
        <w:rPr>
          <w:rFonts w:ascii="Arial" w:hAnsi="Arial"/>
          <w:color w:val="5D7284"/>
          <w:sz w:val="22"/>
        </w:rPr>
        <w:t>18:40</w:t>
      </w:r>
    </w:p>
    <w:p>
      <w:pPr>
        <w:spacing w:after="0"/>
      </w:pPr>
      <w:r>
        <w:rPr>
          <w:rFonts w:ascii="Arial" w:hAnsi="Arial"/>
          <w:sz w:val="22"/>
        </w:rPr>
        <w:t>41 changed into 31</w:t>
      </w:r>
    </w:p>
    <w:p>
      <w:pPr>
        <w:spacing w:after="0"/>
      </w:pPr>
    </w:p>
    <w:p>
      <w:pPr>
        <w:spacing w:after="0"/>
      </w:pPr>
      <w:r>
        <w:rPr>
          <w:rFonts w:ascii="Arial" w:hAnsi="Arial"/>
          <w:b/>
          <w:sz w:val="22"/>
        </w:rPr>
        <w:t xml:space="preserve">Teacher  </w:t>
      </w:r>
      <w:r>
        <w:rPr>
          <w:rFonts w:ascii="Arial" w:hAnsi="Arial"/>
          <w:color w:val="5D7284"/>
          <w:sz w:val="22"/>
        </w:rPr>
        <w:t>18:47</w:t>
      </w:r>
    </w:p>
    <w:p>
      <w:pPr>
        <w:spacing w:after="0"/>
      </w:pPr>
      <w:r>
        <w:rPr>
          <w:rFonts w:ascii="Arial" w:hAnsi="Arial"/>
          <w:sz w:val="22"/>
        </w:rPr>
        <w:t>What happened to the tens i like that you said one dot moved away. But what happened when you move that one away?</w:t>
      </w:r>
    </w:p>
    <w:p>
      <w:pPr>
        <w:spacing w:after="0"/>
      </w:pPr>
    </w:p>
    <w:p>
      <w:pPr>
        <w:spacing w:after="0"/>
      </w:pPr>
      <w:r>
        <w:rPr>
          <w:rFonts w:ascii="Arial" w:hAnsi="Arial"/>
          <w:b/>
          <w:sz w:val="22"/>
        </w:rPr>
        <w:t xml:space="preserve">Student  </w:t>
      </w:r>
      <w:r>
        <w:rPr>
          <w:rFonts w:ascii="Arial" w:hAnsi="Arial"/>
          <w:color w:val="5D7284"/>
          <w:sz w:val="22"/>
        </w:rPr>
        <w:t>19:01</w:t>
      </w:r>
    </w:p>
    <w:p>
      <w:pPr>
        <w:spacing w:after="0"/>
      </w:pPr>
      <w:r>
        <w:rPr>
          <w:rFonts w:ascii="Arial" w:hAnsi="Arial"/>
          <w:sz w:val="22"/>
        </w:rPr>
        <w:t>It made three 10 and one little cube</w:t>
      </w:r>
    </w:p>
    <w:p>
      <w:pPr>
        <w:spacing w:after="0"/>
      </w:pPr>
    </w:p>
    <w:p>
      <w:pPr>
        <w:spacing w:after="0"/>
      </w:pPr>
      <w:r>
        <w:rPr>
          <w:rFonts w:ascii="Arial" w:hAnsi="Arial"/>
          <w:b/>
          <w:sz w:val="22"/>
        </w:rPr>
        <w:t xml:space="preserve">Teacher  </w:t>
      </w:r>
      <w:r>
        <w:rPr>
          <w:rFonts w:ascii="Arial" w:hAnsi="Arial"/>
          <w:color w:val="5D7284"/>
          <w:sz w:val="22"/>
        </w:rPr>
        <w:t>19:07</w:t>
      </w:r>
    </w:p>
    <w:p>
      <w:pPr>
        <w:spacing w:after="0"/>
      </w:pPr>
      <w:r>
        <w:rPr>
          <w:rFonts w:ascii="Arial" w:hAnsi="Arial"/>
          <w:sz w:val="22"/>
        </w:rPr>
        <w:t>okay. 3 10s and one little cube or one?  unit or 1 1? Excellent one one. All right. Okay, put your original model back 41 41 And now I want you to show me 10 More than 41</w:t>
      </w:r>
    </w:p>
    <w:p>
      <w:pPr>
        <w:spacing w:after="0"/>
      </w:pPr>
    </w:p>
    <w:p>
      <w:pPr>
        <w:spacing w:after="0"/>
      </w:pPr>
      <w:r>
        <w:rPr>
          <w:rFonts w:ascii="Arial" w:hAnsi="Arial"/>
          <w:b/>
          <w:sz w:val="22"/>
        </w:rPr>
        <w:t xml:space="preserve">Multiple Students  </w:t>
      </w:r>
      <w:r>
        <w:rPr>
          <w:rFonts w:ascii="Arial" w:hAnsi="Arial"/>
          <w:color w:val="5D7284"/>
          <w:sz w:val="22"/>
        </w:rPr>
        <w:t>19:53</w:t>
      </w:r>
    </w:p>
    <w:p>
      <w:pPr>
        <w:spacing w:after="0"/>
      </w:pPr>
      <w:r>
        <w:rPr>
          <w:rFonts w:ascii="Arial" w:hAnsi="Arial"/>
          <w:sz w:val="22"/>
        </w:rPr>
        <w:t>(inaudible)</w:t>
      </w:r>
    </w:p>
    <w:p>
      <w:pPr>
        <w:spacing w:after="0"/>
      </w:pPr>
    </w:p>
    <w:p>
      <w:pPr>
        <w:spacing w:after="0"/>
      </w:pPr>
      <w:r>
        <w:rPr>
          <w:rFonts w:ascii="Arial" w:hAnsi="Arial"/>
          <w:b/>
          <w:sz w:val="22"/>
        </w:rPr>
        <w:t xml:space="preserve">Teacher  </w:t>
      </w:r>
      <w:r>
        <w:rPr>
          <w:rFonts w:ascii="Arial" w:hAnsi="Arial"/>
          <w:color w:val="5D7284"/>
          <w:sz w:val="22"/>
        </w:rPr>
        <w:t>19:55</w:t>
      </w:r>
    </w:p>
    <w:p>
      <w:pPr>
        <w:spacing w:after="0"/>
      </w:pPr>
      <w:r>
        <w:rPr>
          <w:rFonts w:ascii="Arial" w:hAnsi="Arial"/>
          <w:sz w:val="22"/>
        </w:rPr>
        <w:t>jimothy Can I ask you something?</w:t>
      </w:r>
    </w:p>
    <w:p>
      <w:pPr>
        <w:spacing w:after="0"/>
      </w:pPr>
    </w:p>
    <w:p>
      <w:pPr>
        <w:spacing w:after="0"/>
      </w:pPr>
      <w:r>
        <w:rPr>
          <w:rFonts w:ascii="Arial" w:hAnsi="Arial"/>
          <w:b/>
          <w:sz w:val="22"/>
        </w:rPr>
        <w:t xml:space="preserve">Student  </w:t>
      </w:r>
      <w:r>
        <w:rPr>
          <w:rFonts w:ascii="Arial" w:hAnsi="Arial"/>
          <w:color w:val="5D7284"/>
          <w:sz w:val="22"/>
        </w:rPr>
        <w:t>19:57</w:t>
      </w:r>
    </w:p>
    <w:p>
      <w:pPr>
        <w:spacing w:after="0"/>
      </w:pPr>
      <w:r>
        <w:rPr>
          <w:rFonts w:ascii="Arial" w:hAnsi="Arial"/>
          <w:sz w:val="22"/>
        </w:rPr>
        <w:t>yes maam</w:t>
      </w:r>
    </w:p>
    <w:p>
      <w:pPr>
        <w:spacing w:after="0"/>
      </w:pPr>
    </w:p>
    <w:p>
      <w:pPr>
        <w:spacing w:after="0"/>
      </w:pPr>
      <w:r>
        <w:rPr>
          <w:rFonts w:ascii="Arial" w:hAnsi="Arial"/>
          <w:b/>
          <w:sz w:val="22"/>
        </w:rPr>
        <w:t xml:space="preserve">Teacher  </w:t>
      </w:r>
      <w:r>
        <w:rPr>
          <w:rFonts w:ascii="Arial" w:hAnsi="Arial"/>
          <w:color w:val="5D7284"/>
          <w:sz w:val="22"/>
        </w:rPr>
        <w:t>19:58</w:t>
      </w:r>
    </w:p>
    <w:p>
      <w:pPr>
        <w:spacing w:after="0"/>
      </w:pPr>
      <w:r>
        <w:rPr>
          <w:rFonts w:ascii="Arial" w:hAnsi="Arial"/>
          <w:sz w:val="22"/>
        </w:rPr>
        <w:t xml:space="preserve"> Why were you going to add two 10 rods</w:t>
      </w:r>
    </w:p>
    <w:p>
      <w:pPr>
        <w:spacing w:after="0"/>
      </w:pPr>
    </w:p>
    <w:p>
      <w:pPr>
        <w:spacing w:after="0"/>
      </w:pPr>
      <w:r>
        <w:rPr>
          <w:rFonts w:ascii="Arial" w:hAnsi="Arial"/>
          <w:b/>
          <w:sz w:val="22"/>
        </w:rPr>
        <w:t xml:space="preserve">Student  </w:t>
      </w:r>
      <w:r>
        <w:rPr>
          <w:rFonts w:ascii="Arial" w:hAnsi="Arial"/>
          <w:color w:val="5D7284"/>
          <w:sz w:val="22"/>
        </w:rPr>
        <w:t>20:05</w:t>
      </w:r>
    </w:p>
    <w:p>
      <w:pPr>
        <w:spacing w:after="0"/>
      </w:pPr>
      <w:r>
        <w:rPr>
          <w:rFonts w:ascii="Arial" w:hAnsi="Arial"/>
          <w:sz w:val="22"/>
        </w:rPr>
        <w:t>because you said add 10 more 10s</w:t>
      </w:r>
    </w:p>
    <w:p>
      <w:pPr>
        <w:spacing w:after="0"/>
      </w:pPr>
    </w:p>
    <w:p>
      <w:pPr>
        <w:spacing w:after="0"/>
      </w:pPr>
      <w:r>
        <w:rPr>
          <w:rFonts w:ascii="Arial" w:hAnsi="Arial"/>
          <w:b/>
          <w:sz w:val="22"/>
        </w:rPr>
        <w:t xml:space="preserve">Teacher  </w:t>
      </w:r>
      <w:r>
        <w:rPr>
          <w:rFonts w:ascii="Arial" w:hAnsi="Arial"/>
          <w:color w:val="5D7284"/>
          <w:sz w:val="22"/>
        </w:rPr>
        <w:t>20:09</w:t>
      </w:r>
    </w:p>
    <w:p>
      <w:pPr>
        <w:spacing w:after="0"/>
      </w:pPr>
      <w:r>
        <w:rPr>
          <w:rFonts w:ascii="Arial" w:hAnsi="Arial"/>
          <w:sz w:val="22"/>
        </w:rPr>
        <w:t>Did I say add 10 More tens?</w:t>
      </w:r>
    </w:p>
    <w:p>
      <w:pPr>
        <w:spacing w:after="0"/>
      </w:pPr>
    </w:p>
    <w:p>
      <w:pPr>
        <w:spacing w:after="0"/>
      </w:pPr>
      <w:r>
        <w:rPr>
          <w:rFonts w:ascii="Arial" w:hAnsi="Arial"/>
          <w:b/>
          <w:sz w:val="22"/>
        </w:rPr>
        <w:t xml:space="preserve">Student  </w:t>
      </w:r>
      <w:r>
        <w:rPr>
          <w:rFonts w:ascii="Arial" w:hAnsi="Arial"/>
          <w:color w:val="5D7284"/>
          <w:sz w:val="22"/>
        </w:rPr>
        <w:t>20:11</w:t>
      </w:r>
    </w:p>
    <w:p>
      <w:pPr>
        <w:spacing w:after="0"/>
      </w:pPr>
      <w:r>
        <w:rPr>
          <w:rFonts w:ascii="Arial" w:hAnsi="Arial"/>
          <w:sz w:val="22"/>
        </w:rPr>
        <w:t>mmhm</w:t>
      </w:r>
    </w:p>
    <w:p>
      <w:pPr>
        <w:spacing w:after="0"/>
      </w:pPr>
    </w:p>
    <w:p>
      <w:pPr>
        <w:spacing w:after="0"/>
      </w:pPr>
      <w:r>
        <w:rPr>
          <w:rFonts w:ascii="Arial" w:hAnsi="Arial"/>
          <w:b/>
          <w:sz w:val="22"/>
        </w:rPr>
        <w:t xml:space="preserve">Teacher  </w:t>
      </w:r>
      <w:r>
        <w:rPr>
          <w:rFonts w:ascii="Arial" w:hAnsi="Arial"/>
          <w:color w:val="5D7284"/>
          <w:sz w:val="22"/>
        </w:rPr>
        <w:t>20:12</w:t>
      </w:r>
    </w:p>
    <w:p>
      <w:pPr>
        <w:spacing w:after="0"/>
      </w:pPr>
      <w:r>
        <w:rPr>
          <w:rFonts w:ascii="Arial" w:hAnsi="Arial"/>
          <w:sz w:val="22"/>
        </w:rPr>
        <w:t xml:space="preserve"> No, but even if I said 10 More tens would it be two tens that you would add? So why were you gonna put two 10 rods there?</w:t>
      </w:r>
    </w:p>
    <w:p>
      <w:pPr>
        <w:spacing w:after="0"/>
      </w:pPr>
    </w:p>
    <w:p>
      <w:pPr>
        <w:spacing w:after="0"/>
      </w:pPr>
      <w:r>
        <w:rPr>
          <w:rFonts w:ascii="Arial" w:hAnsi="Arial"/>
          <w:b/>
          <w:sz w:val="22"/>
        </w:rPr>
        <w:t xml:space="preserve">Student  </w:t>
      </w:r>
      <w:r>
        <w:rPr>
          <w:rFonts w:ascii="Arial" w:hAnsi="Arial"/>
          <w:color w:val="5D7284"/>
          <w:sz w:val="22"/>
        </w:rPr>
        <w:t>20:26</w:t>
      </w:r>
    </w:p>
    <w:p>
      <w:pPr>
        <w:spacing w:after="0"/>
      </w:pPr>
      <w:r>
        <w:rPr>
          <w:rFonts w:ascii="Arial" w:hAnsi="Arial"/>
          <w:sz w:val="22"/>
        </w:rPr>
        <w:t>(inaudible) 10 more than 10</w:t>
      </w:r>
    </w:p>
    <w:p>
      <w:pPr>
        <w:spacing w:after="0"/>
      </w:pPr>
    </w:p>
    <w:p>
      <w:pPr>
        <w:spacing w:after="0"/>
      </w:pPr>
      <w:r>
        <w:rPr>
          <w:rFonts w:ascii="Arial" w:hAnsi="Arial"/>
          <w:b/>
          <w:sz w:val="22"/>
        </w:rPr>
        <w:t xml:space="preserve">Teacher  </w:t>
      </w:r>
      <w:r>
        <w:rPr>
          <w:rFonts w:ascii="Arial" w:hAnsi="Arial"/>
          <w:color w:val="5D7284"/>
          <w:sz w:val="22"/>
        </w:rPr>
        <w:t>20:33</w:t>
      </w:r>
    </w:p>
    <w:p>
      <w:pPr>
        <w:spacing w:after="0"/>
      </w:pPr>
      <w:r>
        <w:rPr>
          <w:rFonts w:ascii="Arial" w:hAnsi="Arial"/>
          <w:sz w:val="22"/>
        </w:rPr>
        <w:t>you a little stuck? Yeah. What happened to your model? Now? Can you count it for me 50? Kaden, what did you notice? The one the one Caden? Do you think you might understand why he was gonna put 2 10s? There?</w:t>
      </w:r>
    </w:p>
    <w:p>
      <w:pPr>
        <w:spacing w:after="0"/>
      </w:pPr>
    </w:p>
    <w:p>
      <w:pPr>
        <w:spacing w:after="0"/>
      </w:pPr>
      <w:r>
        <w:rPr>
          <w:rFonts w:ascii="Arial" w:hAnsi="Arial"/>
          <w:b/>
          <w:sz w:val="22"/>
        </w:rPr>
        <w:t xml:space="preserve">Student  </w:t>
      </w:r>
      <w:r>
        <w:rPr>
          <w:rFonts w:ascii="Arial" w:hAnsi="Arial"/>
          <w:color w:val="5D7284"/>
          <w:sz w:val="22"/>
        </w:rPr>
        <w:t>20:55</w:t>
      </w:r>
    </w:p>
    <w:p>
      <w:pPr>
        <w:spacing w:after="0"/>
      </w:pPr>
      <w:r>
        <w:rPr>
          <w:rFonts w:ascii="Arial" w:hAnsi="Arial"/>
          <w:sz w:val="22"/>
        </w:rPr>
        <w:t>10 20 30 40 50 I have no idea</w:t>
      </w:r>
    </w:p>
    <w:p>
      <w:pPr>
        <w:spacing w:after="0"/>
      </w:pPr>
    </w:p>
    <w:p>
      <w:pPr>
        <w:spacing w:after="0"/>
      </w:pPr>
      <w:r>
        <w:rPr>
          <w:rFonts w:ascii="Arial" w:hAnsi="Arial"/>
          <w:b/>
          <w:sz w:val="22"/>
        </w:rPr>
        <w:t xml:space="preserve">Teacher  </w:t>
      </w:r>
      <w:r>
        <w:rPr>
          <w:rFonts w:ascii="Arial" w:hAnsi="Arial"/>
          <w:color w:val="5D7284"/>
          <w:sz w:val="22"/>
        </w:rPr>
        <w:t>21:10</w:t>
      </w:r>
    </w:p>
    <w:p>
      <w:pPr>
        <w:spacing w:after="0"/>
      </w:pPr>
      <w:r>
        <w:rPr>
          <w:rFonts w:ascii="Arial" w:hAnsi="Arial"/>
          <w:sz w:val="22"/>
        </w:rPr>
        <w:t>You have no idea. Okay,</w:t>
      </w:r>
    </w:p>
    <w:p>
      <w:pPr>
        <w:spacing w:after="0"/>
      </w:pPr>
    </w:p>
    <w:p>
      <w:pPr>
        <w:spacing w:after="0"/>
      </w:pPr>
      <w:r>
        <w:rPr>
          <w:rFonts w:ascii="Arial" w:hAnsi="Arial"/>
          <w:b/>
          <w:sz w:val="22"/>
        </w:rPr>
        <w:t xml:space="preserve">Student  </w:t>
      </w:r>
      <w:r>
        <w:rPr>
          <w:rFonts w:ascii="Arial" w:hAnsi="Arial"/>
          <w:color w:val="5D7284"/>
          <w:sz w:val="22"/>
        </w:rPr>
        <w:t>21:12</w:t>
      </w:r>
    </w:p>
    <w:p>
      <w:pPr>
        <w:spacing w:after="0"/>
      </w:pPr>
      <w:r>
        <w:rPr>
          <w:rFonts w:ascii="Arial" w:hAnsi="Arial"/>
          <w:sz w:val="22"/>
        </w:rPr>
        <w:t>I just told him it was 21</w:t>
      </w:r>
    </w:p>
    <w:p>
      <w:pPr>
        <w:spacing w:after="0"/>
      </w:pPr>
    </w:p>
    <w:p>
      <w:pPr>
        <w:spacing w:after="0"/>
      </w:pPr>
      <w:r>
        <w:rPr>
          <w:rFonts w:ascii="Arial" w:hAnsi="Arial"/>
          <w:b/>
          <w:sz w:val="22"/>
        </w:rPr>
        <w:t xml:space="preserve">Teacher  </w:t>
      </w:r>
      <w:r>
        <w:rPr>
          <w:rFonts w:ascii="Arial" w:hAnsi="Arial"/>
          <w:color w:val="5D7284"/>
          <w:sz w:val="22"/>
        </w:rPr>
        <w:t>21:14</w:t>
      </w:r>
    </w:p>
    <w:p>
      <w:pPr>
        <w:spacing w:after="0"/>
      </w:pPr>
      <w:r>
        <w:rPr>
          <w:rFonts w:ascii="Arial" w:hAnsi="Arial"/>
          <w:sz w:val="22"/>
        </w:rPr>
        <w:t>that he was adding 20 More instead of 10 more. Okay. Did you realize that it was 20 More instead of 10 more? Yeah. Okay. All right. Now what happened? Danielle, what happened?</w:t>
      </w:r>
    </w:p>
    <w:p>
      <w:pPr>
        <w:spacing w:after="0"/>
      </w:pPr>
    </w:p>
    <w:p>
      <w:pPr>
        <w:spacing w:after="0"/>
      </w:pPr>
      <w:r>
        <w:rPr>
          <w:rFonts w:ascii="Arial" w:hAnsi="Arial"/>
          <w:b/>
          <w:sz w:val="22"/>
        </w:rPr>
        <w:t xml:space="preserve">Student  </w:t>
      </w:r>
      <w:r>
        <w:rPr>
          <w:rFonts w:ascii="Arial" w:hAnsi="Arial"/>
          <w:color w:val="5D7284"/>
          <w:sz w:val="22"/>
        </w:rPr>
        <w:t>21:30</w:t>
      </w:r>
    </w:p>
    <w:p>
      <w:pPr>
        <w:spacing w:after="0"/>
      </w:pPr>
      <w:r>
        <w:rPr>
          <w:rFonts w:ascii="Arial" w:hAnsi="Arial"/>
          <w:sz w:val="22"/>
        </w:rPr>
        <w:t>We added one more that turned out to 51</w:t>
      </w:r>
    </w:p>
    <w:p>
      <w:pPr>
        <w:spacing w:after="0"/>
      </w:pPr>
    </w:p>
    <w:p>
      <w:pPr>
        <w:spacing w:after="0"/>
      </w:pPr>
      <w:r>
        <w:rPr>
          <w:rFonts w:ascii="Arial" w:hAnsi="Arial"/>
          <w:b/>
          <w:sz w:val="22"/>
        </w:rPr>
        <w:t xml:space="preserve">Teacher  </w:t>
      </w:r>
      <w:r>
        <w:rPr>
          <w:rFonts w:ascii="Arial" w:hAnsi="Arial"/>
          <w:color w:val="5D7284"/>
          <w:sz w:val="22"/>
        </w:rPr>
        <w:t>21:33</w:t>
      </w:r>
    </w:p>
    <w:p>
      <w:pPr>
        <w:spacing w:after="0"/>
      </w:pPr>
      <w:r>
        <w:rPr>
          <w:rFonts w:ascii="Arial" w:hAnsi="Arial"/>
          <w:sz w:val="22"/>
        </w:rPr>
        <w:t>51. Did your ones change?</w:t>
      </w:r>
    </w:p>
    <w:p>
      <w:pPr>
        <w:spacing w:after="0"/>
      </w:pPr>
    </w:p>
    <w:p>
      <w:pPr>
        <w:spacing w:after="0"/>
      </w:pPr>
      <w:r>
        <w:rPr>
          <w:rFonts w:ascii="Arial" w:hAnsi="Arial"/>
          <w:b/>
          <w:sz w:val="22"/>
        </w:rPr>
        <w:t xml:space="preserve">Student  </w:t>
      </w:r>
      <w:r>
        <w:rPr>
          <w:rFonts w:ascii="Arial" w:hAnsi="Arial"/>
          <w:color w:val="5D7284"/>
          <w:sz w:val="22"/>
        </w:rPr>
        <w:t>21:34</w:t>
      </w:r>
    </w:p>
    <w:p>
      <w:pPr>
        <w:spacing w:after="0"/>
      </w:pPr>
      <w:r>
        <w:rPr>
          <w:rFonts w:ascii="Arial" w:hAnsi="Arial"/>
          <w:sz w:val="22"/>
        </w:rPr>
        <w:t>no</w:t>
      </w:r>
    </w:p>
    <w:p>
      <w:pPr>
        <w:spacing w:after="0"/>
      </w:pPr>
    </w:p>
    <w:p>
      <w:pPr>
        <w:spacing w:after="0"/>
      </w:pPr>
      <w:r>
        <w:rPr>
          <w:rFonts w:ascii="Arial" w:hAnsi="Arial"/>
          <w:b/>
          <w:sz w:val="22"/>
        </w:rPr>
        <w:t xml:space="preserve">Teacher  </w:t>
      </w:r>
      <w:r>
        <w:rPr>
          <w:rFonts w:ascii="Arial" w:hAnsi="Arial"/>
          <w:color w:val="5D7284"/>
          <w:sz w:val="22"/>
        </w:rPr>
        <w:t>21:35</w:t>
      </w:r>
    </w:p>
    <w:p>
      <w:pPr>
        <w:spacing w:after="0"/>
      </w:pPr>
      <w:r>
        <w:rPr>
          <w:rFonts w:ascii="Arial" w:hAnsi="Arial"/>
          <w:sz w:val="22"/>
        </w:rPr>
        <w:t>No. Did your 10s change?  Yes. By what?</w:t>
      </w:r>
    </w:p>
    <w:p>
      <w:pPr>
        <w:spacing w:after="0"/>
      </w:pPr>
    </w:p>
    <w:p>
      <w:pPr>
        <w:spacing w:after="0"/>
      </w:pPr>
      <w:r>
        <w:rPr>
          <w:rFonts w:ascii="Arial" w:hAnsi="Arial"/>
          <w:b/>
          <w:sz w:val="22"/>
        </w:rPr>
        <w:t xml:space="preserve">Student  </w:t>
      </w:r>
      <w:r>
        <w:rPr>
          <w:rFonts w:ascii="Arial" w:hAnsi="Arial"/>
          <w:color w:val="5D7284"/>
          <w:sz w:val="22"/>
        </w:rPr>
        <w:t>21:40</w:t>
      </w:r>
    </w:p>
    <w:p>
      <w:pPr>
        <w:spacing w:after="0"/>
      </w:pPr>
      <w:r>
        <w:rPr>
          <w:rFonts w:ascii="Arial" w:hAnsi="Arial"/>
          <w:sz w:val="22"/>
        </w:rPr>
        <w:t>yes 10</w:t>
      </w:r>
    </w:p>
    <w:p>
      <w:pPr>
        <w:spacing w:after="0"/>
      </w:pPr>
    </w:p>
    <w:p>
      <w:pPr>
        <w:spacing w:after="0"/>
      </w:pPr>
      <w:r>
        <w:rPr>
          <w:rFonts w:ascii="Arial" w:hAnsi="Arial"/>
          <w:b/>
          <w:sz w:val="22"/>
        </w:rPr>
        <w:t xml:space="preserve">Teacher  </w:t>
      </w:r>
      <w:r>
        <w:rPr>
          <w:rFonts w:ascii="Arial" w:hAnsi="Arial"/>
          <w:color w:val="5D7284"/>
          <w:sz w:val="22"/>
        </w:rPr>
        <w:t>21:45</w:t>
      </w:r>
    </w:p>
    <w:p>
      <w:pPr>
        <w:spacing w:after="0"/>
      </w:pPr>
      <w:r>
        <w:rPr>
          <w:rFonts w:ascii="Arial" w:hAnsi="Arial"/>
          <w:sz w:val="22"/>
        </w:rPr>
        <w:t>By 10 Okay. Did it increase or decrease or increase?</w:t>
      </w:r>
    </w:p>
    <w:p>
      <w:pPr>
        <w:spacing w:after="0"/>
      </w:pPr>
    </w:p>
    <w:p>
      <w:pPr>
        <w:spacing w:after="0"/>
      </w:pPr>
      <w:r>
        <w:rPr>
          <w:rFonts w:ascii="Arial" w:hAnsi="Arial"/>
          <w:b/>
          <w:sz w:val="22"/>
        </w:rPr>
        <w:t xml:space="preserve">Student  </w:t>
      </w:r>
      <w:r>
        <w:rPr>
          <w:rFonts w:ascii="Arial" w:hAnsi="Arial"/>
          <w:color w:val="5D7284"/>
          <w:sz w:val="22"/>
        </w:rPr>
        <w:t>21:50</w:t>
      </w:r>
    </w:p>
    <w:p>
      <w:pPr>
        <w:spacing w:after="0"/>
      </w:pPr>
      <w:r>
        <w:rPr>
          <w:rFonts w:ascii="Arial" w:hAnsi="Arial"/>
          <w:sz w:val="22"/>
        </w:rPr>
        <w:t>increase</w:t>
      </w:r>
    </w:p>
    <w:p>
      <w:pPr>
        <w:spacing w:after="0"/>
      </w:pPr>
    </w:p>
    <w:p>
      <w:pPr>
        <w:spacing w:after="0"/>
      </w:pPr>
      <w:r>
        <w:rPr>
          <w:rFonts w:ascii="Arial" w:hAnsi="Arial"/>
          <w:b/>
          <w:sz w:val="22"/>
        </w:rPr>
        <w:t xml:space="preserve">Teacher  </w:t>
      </w:r>
      <w:r>
        <w:rPr>
          <w:rFonts w:ascii="Arial" w:hAnsi="Arial"/>
          <w:color w:val="5D7284"/>
          <w:sz w:val="22"/>
        </w:rPr>
        <w:t>21:50</w:t>
      </w:r>
    </w:p>
    <w:p>
      <w:pPr>
        <w:spacing w:after="0"/>
      </w:pPr>
      <w:r>
        <w:rPr>
          <w:rFonts w:ascii="Arial" w:hAnsi="Arial"/>
          <w:sz w:val="22"/>
        </w:rPr>
        <w:t xml:space="preserve"> It increased by 10? Okay, now im gonna ask you a question Dane. What happens? What happens when we are either adding 10 to our number or taking away 10 from the number what happens? </w:t>
      </w:r>
    </w:p>
    <w:p>
      <w:pPr>
        <w:spacing w:after="0"/>
      </w:pPr>
    </w:p>
    <w:p>
      <w:pPr>
        <w:spacing w:after="0"/>
      </w:pPr>
      <w:r>
        <w:rPr>
          <w:rFonts w:ascii="Arial" w:hAnsi="Arial"/>
          <w:b/>
          <w:sz w:val="22"/>
        </w:rPr>
        <w:t xml:space="preserve">Student  </w:t>
      </w:r>
      <w:r>
        <w:rPr>
          <w:rFonts w:ascii="Arial" w:hAnsi="Arial"/>
          <w:color w:val="5D7284"/>
          <w:sz w:val="22"/>
        </w:rPr>
        <w:t>22:13</w:t>
      </w:r>
    </w:p>
    <w:p>
      <w:pPr>
        <w:spacing w:after="0"/>
      </w:pPr>
      <w:r>
        <w:rPr>
          <w:rFonts w:ascii="Arial" w:hAnsi="Arial"/>
          <w:sz w:val="22"/>
        </w:rPr>
        <w:t xml:space="preserve">um. The decrease I mean, taking away would be decreasing </w:t>
      </w:r>
    </w:p>
    <w:p>
      <w:pPr>
        <w:spacing w:after="0"/>
      </w:pPr>
    </w:p>
    <w:p>
      <w:pPr>
        <w:spacing w:after="0"/>
      </w:pPr>
      <w:r>
        <w:rPr>
          <w:rFonts w:ascii="Arial" w:hAnsi="Arial"/>
          <w:b/>
          <w:sz w:val="22"/>
        </w:rPr>
        <w:t xml:space="preserve">Teacher  </w:t>
      </w:r>
      <w:r>
        <w:rPr>
          <w:rFonts w:ascii="Arial" w:hAnsi="Arial"/>
          <w:color w:val="5D7284"/>
          <w:sz w:val="22"/>
        </w:rPr>
        <w:t>22:20</w:t>
      </w:r>
    </w:p>
    <w:p>
      <w:pPr>
        <w:spacing w:after="0"/>
      </w:pPr>
      <w:r>
        <w:rPr>
          <w:rFonts w:ascii="Arial" w:hAnsi="Arial"/>
          <w:sz w:val="22"/>
        </w:rPr>
        <w:t>decreasing? What?</w:t>
      </w:r>
    </w:p>
    <w:p>
      <w:pPr>
        <w:spacing w:after="0"/>
      </w:pPr>
    </w:p>
    <w:p>
      <w:pPr>
        <w:spacing w:after="0"/>
      </w:pPr>
      <w:r>
        <w:rPr>
          <w:rFonts w:ascii="Arial" w:hAnsi="Arial"/>
          <w:b/>
          <w:sz w:val="22"/>
        </w:rPr>
        <w:t xml:space="preserve">Student  </w:t>
      </w:r>
      <w:r>
        <w:rPr>
          <w:rFonts w:ascii="Arial" w:hAnsi="Arial"/>
          <w:color w:val="5D7284"/>
          <w:sz w:val="22"/>
        </w:rPr>
        <w:t>22:21</w:t>
      </w:r>
    </w:p>
    <w:p>
      <w:pPr>
        <w:spacing w:after="0"/>
      </w:pPr>
      <w:r>
        <w:rPr>
          <w:rFonts w:ascii="Arial" w:hAnsi="Arial"/>
          <w:sz w:val="22"/>
        </w:rPr>
        <w:t>Number ?</w:t>
      </w:r>
    </w:p>
    <w:p>
      <w:pPr>
        <w:spacing w:after="0"/>
      </w:pPr>
    </w:p>
    <w:p>
      <w:pPr>
        <w:spacing w:after="0"/>
      </w:pPr>
      <w:r>
        <w:rPr>
          <w:rFonts w:ascii="Arial" w:hAnsi="Arial"/>
          <w:b/>
          <w:sz w:val="22"/>
        </w:rPr>
        <w:t xml:space="preserve">Teacher  </w:t>
      </w:r>
      <w:r>
        <w:rPr>
          <w:rFonts w:ascii="Arial" w:hAnsi="Arial"/>
          <w:color w:val="5D7284"/>
          <w:sz w:val="22"/>
        </w:rPr>
        <w:t>22:22</w:t>
      </w:r>
    </w:p>
    <w:p>
      <w:pPr>
        <w:spacing w:after="0"/>
      </w:pPr>
      <w:r>
        <w:rPr>
          <w:rFonts w:ascii="Arial" w:hAnsi="Arial"/>
          <w:sz w:val="22"/>
        </w:rPr>
        <w:t xml:space="preserve">Which number? </w:t>
      </w:r>
    </w:p>
    <w:p>
      <w:pPr>
        <w:spacing w:after="0"/>
      </w:pPr>
    </w:p>
    <w:p>
      <w:pPr>
        <w:spacing w:after="0"/>
      </w:pPr>
      <w:r>
        <w:rPr>
          <w:rFonts w:ascii="Arial" w:hAnsi="Arial"/>
          <w:b/>
          <w:sz w:val="22"/>
        </w:rPr>
        <w:t xml:space="preserve">Student  </w:t>
      </w:r>
      <w:r>
        <w:rPr>
          <w:rFonts w:ascii="Arial" w:hAnsi="Arial"/>
          <w:color w:val="5D7284"/>
          <w:sz w:val="22"/>
        </w:rPr>
        <w:t>22:24</w:t>
      </w:r>
    </w:p>
    <w:p>
      <w:pPr>
        <w:spacing w:after="0"/>
      </w:pPr>
      <w:r>
        <w:rPr>
          <w:rFonts w:ascii="Arial" w:hAnsi="Arial"/>
          <w:sz w:val="22"/>
        </w:rPr>
        <w:t>um 41</w:t>
      </w:r>
    </w:p>
    <w:p>
      <w:pPr>
        <w:spacing w:after="0"/>
      </w:pPr>
    </w:p>
    <w:p>
      <w:pPr>
        <w:spacing w:after="0"/>
      </w:pPr>
      <w:r>
        <w:rPr>
          <w:rFonts w:ascii="Arial" w:hAnsi="Arial"/>
          <w:b/>
          <w:sz w:val="22"/>
        </w:rPr>
        <w:t xml:space="preserve">Teacher  </w:t>
      </w:r>
      <w:r>
        <w:rPr>
          <w:rFonts w:ascii="Arial" w:hAnsi="Arial"/>
          <w:color w:val="5D7284"/>
          <w:sz w:val="22"/>
        </w:rPr>
        <w:t>22:27</w:t>
      </w:r>
    </w:p>
    <w:p>
      <w:pPr>
        <w:spacing w:after="0"/>
      </w:pPr>
      <w:r>
        <w:rPr>
          <w:rFonts w:ascii="Arial" w:hAnsi="Arial"/>
          <w:sz w:val="22"/>
        </w:rPr>
        <w:t>okay</w:t>
      </w:r>
    </w:p>
    <w:p>
      <w:pPr>
        <w:spacing w:after="0"/>
      </w:pPr>
    </w:p>
    <w:p>
      <w:pPr>
        <w:spacing w:after="0"/>
      </w:pPr>
      <w:r>
        <w:rPr>
          <w:rFonts w:ascii="Arial" w:hAnsi="Arial"/>
          <w:b/>
          <w:sz w:val="22"/>
        </w:rPr>
        <w:t xml:space="preserve">Student  </w:t>
      </w:r>
      <w:r>
        <w:rPr>
          <w:rFonts w:ascii="Arial" w:hAnsi="Arial"/>
          <w:color w:val="5D7284"/>
          <w:sz w:val="22"/>
        </w:rPr>
        <w:t>22:29</w:t>
      </w:r>
    </w:p>
    <w:p>
      <w:pPr>
        <w:spacing w:after="0"/>
      </w:pPr>
      <w:r>
        <w:rPr>
          <w:rFonts w:ascii="Arial" w:hAnsi="Arial"/>
          <w:sz w:val="22"/>
        </w:rPr>
        <w:t xml:space="preserve"> If you add it you would increase the 41 </w:t>
      </w:r>
    </w:p>
    <w:p>
      <w:pPr>
        <w:spacing w:after="0"/>
      </w:pPr>
    </w:p>
    <w:p>
      <w:pPr>
        <w:spacing w:after="0"/>
      </w:pPr>
      <w:r>
        <w:rPr>
          <w:rFonts w:ascii="Arial" w:hAnsi="Arial"/>
          <w:b/>
          <w:sz w:val="22"/>
        </w:rPr>
        <w:t xml:space="preserve">Teacher  </w:t>
      </w:r>
      <w:r>
        <w:rPr>
          <w:rFonts w:ascii="Arial" w:hAnsi="Arial"/>
          <w:color w:val="5D7284"/>
          <w:sz w:val="22"/>
        </w:rPr>
        <w:t>22:36</w:t>
      </w:r>
    </w:p>
    <w:p>
      <w:pPr>
        <w:spacing w:after="0"/>
      </w:pPr>
      <w:r>
        <w:rPr>
          <w:rFonts w:ascii="Arial" w:hAnsi="Arial"/>
          <w:sz w:val="22"/>
        </w:rPr>
        <w:t>Okay, which number changes though?</w:t>
      </w:r>
    </w:p>
    <w:p>
      <w:pPr>
        <w:spacing w:after="0"/>
      </w:pPr>
    </w:p>
    <w:p>
      <w:pPr>
        <w:spacing w:after="0"/>
      </w:pPr>
      <w:r>
        <w:rPr>
          <w:rFonts w:ascii="Arial" w:hAnsi="Arial"/>
          <w:b/>
          <w:sz w:val="22"/>
        </w:rPr>
        <w:t xml:space="preserve">Student  </w:t>
      </w:r>
      <w:r>
        <w:rPr>
          <w:rFonts w:ascii="Arial" w:hAnsi="Arial"/>
          <w:color w:val="5D7284"/>
          <w:sz w:val="22"/>
        </w:rPr>
        <w:t>22:40</w:t>
      </w:r>
    </w:p>
    <w:p>
      <w:pPr>
        <w:spacing w:after="0"/>
      </w:pPr>
      <w:r>
        <w:rPr>
          <w:rFonts w:ascii="Arial" w:hAnsi="Arial"/>
          <w:sz w:val="22"/>
        </w:rPr>
        <w:t>the tens</w:t>
      </w:r>
    </w:p>
    <w:p>
      <w:pPr>
        <w:spacing w:after="0"/>
      </w:pPr>
    </w:p>
    <w:p>
      <w:pPr>
        <w:spacing w:after="0"/>
      </w:pPr>
      <w:r>
        <w:rPr>
          <w:rFonts w:ascii="Arial" w:hAnsi="Arial"/>
          <w:b/>
          <w:sz w:val="22"/>
        </w:rPr>
        <w:t xml:space="preserve">Teacher  </w:t>
      </w:r>
      <w:r>
        <w:rPr>
          <w:rFonts w:ascii="Arial" w:hAnsi="Arial"/>
          <w:color w:val="5D7284"/>
          <w:sz w:val="22"/>
        </w:rPr>
        <w:t>22:42</w:t>
      </w:r>
    </w:p>
    <w:p>
      <w:pPr>
        <w:spacing w:after="0"/>
      </w:pPr>
      <w:r>
        <w:rPr>
          <w:rFonts w:ascii="Arial" w:hAnsi="Arial"/>
          <w:sz w:val="22"/>
        </w:rPr>
        <w:t xml:space="preserve"> The tents, right? Why do you think only the tents change?</w:t>
      </w:r>
    </w:p>
    <w:p>
      <w:pPr>
        <w:spacing w:after="0"/>
      </w:pPr>
    </w:p>
    <w:p>
      <w:pPr>
        <w:spacing w:after="0"/>
      </w:pPr>
      <w:r>
        <w:rPr>
          <w:rFonts w:ascii="Arial" w:hAnsi="Arial"/>
          <w:b/>
          <w:sz w:val="22"/>
        </w:rPr>
        <w:t xml:space="preserve">Student  </w:t>
      </w:r>
      <w:r>
        <w:rPr>
          <w:rFonts w:ascii="Arial" w:hAnsi="Arial"/>
          <w:color w:val="5D7284"/>
          <w:sz w:val="22"/>
        </w:rPr>
        <w:t>22:48</w:t>
      </w:r>
    </w:p>
    <w:p>
      <w:pPr>
        <w:spacing w:after="0"/>
      </w:pPr>
      <w:r>
        <w:rPr>
          <w:rFonts w:ascii="Arial" w:hAnsi="Arial"/>
          <w:sz w:val="22"/>
        </w:rPr>
        <w:t>beause (inaudible)</w:t>
      </w:r>
    </w:p>
    <w:p>
      <w:pPr>
        <w:spacing w:after="0"/>
      </w:pPr>
    </w:p>
    <w:p>
      <w:pPr>
        <w:spacing w:after="0"/>
      </w:pPr>
      <w:r>
        <w:rPr>
          <w:rFonts w:ascii="Arial" w:hAnsi="Arial"/>
          <w:b/>
          <w:sz w:val="22"/>
        </w:rPr>
        <w:t xml:space="preserve">Teacher  </w:t>
      </w:r>
      <w:r>
        <w:rPr>
          <w:rFonts w:ascii="Arial" w:hAnsi="Arial"/>
          <w:color w:val="5D7284"/>
          <w:sz w:val="22"/>
        </w:rPr>
        <w:t>22:51</w:t>
      </w:r>
    </w:p>
    <w:p>
      <w:pPr>
        <w:spacing w:after="0"/>
      </w:pPr>
      <w:r>
        <w:rPr>
          <w:rFonts w:ascii="Arial" w:hAnsi="Arial"/>
          <w:sz w:val="22"/>
        </w:rPr>
        <w:t xml:space="preserve"> Kindly Why do you think only the tents change?</w:t>
      </w:r>
    </w:p>
    <w:p>
      <w:pPr>
        <w:spacing w:after="0"/>
      </w:pPr>
    </w:p>
    <w:p>
      <w:pPr>
        <w:spacing w:after="0"/>
      </w:pPr>
      <w:r>
        <w:rPr>
          <w:rFonts w:ascii="Arial" w:hAnsi="Arial"/>
          <w:b/>
          <w:sz w:val="22"/>
        </w:rPr>
        <w:t xml:space="preserve">Student  </w:t>
      </w:r>
      <w:r>
        <w:rPr>
          <w:rFonts w:ascii="Arial" w:hAnsi="Arial"/>
          <w:color w:val="5D7284"/>
          <w:sz w:val="22"/>
        </w:rPr>
        <w:t>22:56</w:t>
      </w:r>
    </w:p>
    <w:p>
      <w:pPr>
        <w:spacing w:after="0"/>
      </w:pPr>
      <w:r>
        <w:rPr>
          <w:rFonts w:ascii="Arial" w:hAnsi="Arial"/>
          <w:sz w:val="22"/>
        </w:rPr>
        <w:t>Because....</w:t>
      </w:r>
    </w:p>
    <w:p>
      <w:pPr>
        <w:spacing w:after="0"/>
      </w:pPr>
    </w:p>
    <w:p>
      <w:pPr>
        <w:spacing w:after="0"/>
      </w:pPr>
      <w:r>
        <w:rPr>
          <w:rFonts w:ascii="Arial" w:hAnsi="Arial"/>
          <w:b/>
          <w:sz w:val="22"/>
        </w:rPr>
        <w:t xml:space="preserve">Teacher  </w:t>
      </w:r>
      <w:r>
        <w:rPr>
          <w:rFonts w:ascii="Arial" w:hAnsi="Arial"/>
          <w:color w:val="5D7284"/>
          <w:sz w:val="22"/>
        </w:rPr>
        <w:t>23:01</w:t>
      </w:r>
    </w:p>
    <w:p>
      <w:pPr>
        <w:spacing w:after="0"/>
      </w:pPr>
      <w:r>
        <w:rPr>
          <w:rFonts w:ascii="Arial" w:hAnsi="Arial"/>
          <w:sz w:val="22"/>
        </w:rPr>
        <w:t>who has an idea or has a thought of maybe why only the 10s changes? We never moved that one. Right. The one stayed the same. Both times whether we decreased or increase? The one stayed the same. But why do you think the 10 stayed the same? I mean, the one stayed the same. Jordan.</w:t>
      </w:r>
    </w:p>
    <w:p>
      <w:pPr>
        <w:spacing w:after="0"/>
      </w:pPr>
    </w:p>
    <w:p>
      <w:pPr>
        <w:spacing w:after="0"/>
      </w:pPr>
      <w:r>
        <w:rPr>
          <w:rFonts w:ascii="Arial" w:hAnsi="Arial"/>
          <w:b/>
          <w:sz w:val="22"/>
        </w:rPr>
        <w:t xml:space="preserve">Student  </w:t>
      </w:r>
      <w:r>
        <w:rPr>
          <w:rFonts w:ascii="Arial" w:hAnsi="Arial"/>
          <w:color w:val="5D7284"/>
          <w:sz w:val="22"/>
        </w:rPr>
        <w:t>23:28</w:t>
      </w:r>
    </w:p>
    <w:p>
      <w:pPr>
        <w:spacing w:after="0"/>
      </w:pPr>
      <w:r>
        <w:rPr>
          <w:rFonts w:ascii="Arial" w:hAnsi="Arial"/>
          <w:sz w:val="22"/>
        </w:rPr>
        <w:t>umm forgot what I was going to say</w:t>
      </w:r>
    </w:p>
    <w:p>
      <w:pPr>
        <w:spacing w:after="0"/>
      </w:pPr>
    </w:p>
    <w:p>
      <w:pPr>
        <w:spacing w:after="0"/>
      </w:pPr>
      <w:r>
        <w:rPr>
          <w:rFonts w:ascii="Arial" w:hAnsi="Arial"/>
          <w:b/>
          <w:sz w:val="22"/>
        </w:rPr>
        <w:t xml:space="preserve">Teacher  </w:t>
      </w:r>
      <w:r>
        <w:rPr>
          <w:rFonts w:ascii="Arial" w:hAnsi="Arial"/>
          <w:color w:val="5D7284"/>
          <w:sz w:val="22"/>
        </w:rPr>
        <w:t>23:30</w:t>
      </w:r>
    </w:p>
    <w:p>
      <w:pPr>
        <w:spacing w:after="0"/>
      </w:pPr>
      <w:r>
        <w:rPr>
          <w:rFonts w:ascii="Arial" w:hAnsi="Arial"/>
          <w:sz w:val="22"/>
        </w:rPr>
        <w:t xml:space="preserve"> Okay.Noah</w:t>
      </w:r>
    </w:p>
    <w:p>
      <w:pPr>
        <w:spacing w:after="0"/>
      </w:pPr>
    </w:p>
    <w:p>
      <w:pPr>
        <w:spacing w:after="0"/>
      </w:pPr>
      <w:r>
        <w:rPr>
          <w:rFonts w:ascii="Arial" w:hAnsi="Arial"/>
          <w:b/>
          <w:sz w:val="22"/>
        </w:rPr>
        <w:t xml:space="preserve">Student  </w:t>
      </w:r>
      <w:r>
        <w:rPr>
          <w:rFonts w:ascii="Arial" w:hAnsi="Arial"/>
          <w:color w:val="5D7284"/>
          <w:sz w:val="22"/>
        </w:rPr>
        <w:t>23:30</w:t>
      </w:r>
    </w:p>
    <w:p>
      <w:pPr>
        <w:spacing w:after="0"/>
      </w:pPr>
      <w:r>
        <w:rPr>
          <w:rFonts w:ascii="Arial" w:hAnsi="Arial"/>
          <w:sz w:val="22"/>
        </w:rPr>
        <w:t>because it was like, because you in like all the numbers that you said you only needed one one.</w:t>
      </w:r>
    </w:p>
    <w:p>
      <w:pPr>
        <w:spacing w:after="0"/>
      </w:pPr>
    </w:p>
    <w:p>
      <w:pPr>
        <w:spacing w:after="0"/>
      </w:pPr>
      <w:r>
        <w:rPr>
          <w:rFonts w:ascii="Arial" w:hAnsi="Arial"/>
          <w:b/>
          <w:sz w:val="22"/>
        </w:rPr>
        <w:t xml:space="preserve">Teacher  </w:t>
      </w:r>
      <w:r>
        <w:rPr>
          <w:rFonts w:ascii="Arial" w:hAnsi="Arial"/>
          <w:color w:val="5D7284"/>
          <w:sz w:val="22"/>
        </w:rPr>
        <w:t>23:38</w:t>
      </w:r>
    </w:p>
    <w:p>
      <w:pPr>
        <w:spacing w:after="0"/>
      </w:pPr>
      <w:r>
        <w:rPr>
          <w:rFonts w:ascii="Arial" w:hAnsi="Arial"/>
          <w:sz w:val="22"/>
        </w:rPr>
        <w:t>Okay. Danielle,</w:t>
      </w:r>
    </w:p>
    <w:p>
      <w:pPr>
        <w:spacing w:after="0"/>
      </w:pPr>
    </w:p>
    <w:p>
      <w:pPr>
        <w:spacing w:after="0"/>
      </w:pPr>
      <w:r>
        <w:rPr>
          <w:rFonts w:ascii="Arial" w:hAnsi="Arial"/>
          <w:b/>
          <w:sz w:val="22"/>
        </w:rPr>
        <w:t xml:space="preserve">Student  </w:t>
      </w:r>
      <w:r>
        <w:rPr>
          <w:rFonts w:ascii="Arial" w:hAnsi="Arial"/>
          <w:color w:val="5D7284"/>
          <w:sz w:val="22"/>
        </w:rPr>
        <w:t>23:41</w:t>
      </w:r>
    </w:p>
    <w:p>
      <w:pPr>
        <w:spacing w:after="0"/>
      </w:pPr>
      <w:r>
        <w:rPr>
          <w:rFonts w:ascii="Arial" w:hAnsi="Arial"/>
          <w:sz w:val="22"/>
        </w:rPr>
        <w:t>the ones never change</w:t>
      </w:r>
    </w:p>
    <w:p>
      <w:pPr>
        <w:spacing w:after="0"/>
      </w:pPr>
    </w:p>
    <w:p>
      <w:pPr>
        <w:spacing w:after="0"/>
      </w:pPr>
      <w:r>
        <w:rPr>
          <w:rFonts w:ascii="Arial" w:hAnsi="Arial"/>
          <w:b/>
          <w:sz w:val="22"/>
        </w:rPr>
        <w:t xml:space="preserve">Teacher  </w:t>
      </w:r>
      <w:r>
        <w:rPr>
          <w:rFonts w:ascii="Arial" w:hAnsi="Arial"/>
          <w:color w:val="5D7284"/>
          <w:sz w:val="22"/>
        </w:rPr>
        <w:t>23:44</w:t>
      </w:r>
    </w:p>
    <w:p>
      <w:pPr>
        <w:spacing w:after="0"/>
      </w:pPr>
      <w:r>
        <w:rPr>
          <w:rFonts w:ascii="Arial" w:hAnsi="Arial"/>
          <w:sz w:val="22"/>
        </w:rPr>
        <w:t xml:space="preserve"> why?</w:t>
      </w:r>
    </w:p>
    <w:p>
      <w:pPr>
        <w:spacing w:after="0"/>
      </w:pPr>
    </w:p>
    <w:p>
      <w:pPr>
        <w:spacing w:after="0"/>
      </w:pPr>
      <w:r>
        <w:rPr>
          <w:rFonts w:ascii="Arial" w:hAnsi="Arial"/>
          <w:b/>
          <w:sz w:val="22"/>
        </w:rPr>
        <w:t xml:space="preserve">Student  </w:t>
      </w:r>
      <w:r>
        <w:rPr>
          <w:rFonts w:ascii="Arial" w:hAnsi="Arial"/>
          <w:color w:val="5D7284"/>
          <w:sz w:val="22"/>
        </w:rPr>
        <w:t>23:46</w:t>
      </w:r>
    </w:p>
    <w:p>
      <w:pPr>
        <w:spacing w:after="0"/>
      </w:pPr>
      <w:r>
        <w:rPr>
          <w:rFonts w:ascii="Arial" w:hAnsi="Arial"/>
          <w:sz w:val="22"/>
        </w:rPr>
        <w:t xml:space="preserve"> Because you need a look at the 10s first.</w:t>
      </w:r>
    </w:p>
    <w:p>
      <w:pPr>
        <w:spacing w:after="0"/>
      </w:pPr>
    </w:p>
    <w:p>
      <w:pPr>
        <w:spacing w:after="0"/>
      </w:pPr>
      <w:r>
        <w:rPr>
          <w:rFonts w:ascii="Arial" w:hAnsi="Arial"/>
          <w:b/>
          <w:sz w:val="22"/>
        </w:rPr>
        <w:t xml:space="preserve">Teacher  </w:t>
      </w:r>
      <w:r>
        <w:rPr>
          <w:rFonts w:ascii="Arial" w:hAnsi="Arial"/>
          <w:color w:val="5D7284"/>
          <w:sz w:val="22"/>
        </w:rPr>
        <w:t>23:50</w:t>
      </w:r>
    </w:p>
    <w:p>
      <w:pPr>
        <w:spacing w:after="0"/>
      </w:pPr>
      <w:r>
        <w:rPr>
          <w:rFonts w:ascii="Arial" w:hAnsi="Arial"/>
          <w:sz w:val="22"/>
        </w:rPr>
        <w:t>Okay, soha what do you think?</w:t>
      </w:r>
    </w:p>
    <w:p>
      <w:pPr>
        <w:spacing w:after="0"/>
      </w:pPr>
    </w:p>
    <w:p>
      <w:pPr>
        <w:spacing w:after="0"/>
      </w:pPr>
      <w:r>
        <w:rPr>
          <w:rFonts w:ascii="Arial" w:hAnsi="Arial"/>
          <w:b/>
          <w:sz w:val="22"/>
        </w:rPr>
        <w:t xml:space="preserve">Student  </w:t>
      </w:r>
      <w:r>
        <w:rPr>
          <w:rFonts w:ascii="Arial" w:hAnsi="Arial"/>
          <w:color w:val="5D7284"/>
          <w:sz w:val="22"/>
        </w:rPr>
        <w:t>23:53</w:t>
      </w:r>
    </w:p>
    <w:p>
      <w:pPr>
        <w:spacing w:after="0"/>
      </w:pPr>
      <w:r>
        <w:rPr>
          <w:rFonts w:ascii="Arial" w:hAnsi="Arial"/>
          <w:sz w:val="22"/>
        </w:rPr>
        <w:t>Because sometimes you say take away the 10 so it has the ten (inaudible).</w:t>
      </w:r>
    </w:p>
    <w:p>
      <w:pPr>
        <w:spacing w:after="0"/>
      </w:pPr>
    </w:p>
    <w:p>
      <w:pPr>
        <w:spacing w:after="0"/>
      </w:pPr>
      <w:r>
        <w:rPr>
          <w:rFonts w:ascii="Arial" w:hAnsi="Arial"/>
          <w:b/>
          <w:sz w:val="22"/>
        </w:rPr>
        <w:t xml:space="preserve">Teacher  </w:t>
      </w:r>
      <w:r>
        <w:rPr>
          <w:rFonts w:ascii="Arial" w:hAnsi="Arial"/>
          <w:color w:val="5D7284"/>
          <w:sz w:val="22"/>
        </w:rPr>
        <w:t>24:00</w:t>
      </w:r>
    </w:p>
    <w:p>
      <w:pPr>
        <w:spacing w:after="0"/>
      </w:pPr>
      <w:r>
        <w:rPr>
          <w:rFonts w:ascii="Arial" w:hAnsi="Arial"/>
          <w:sz w:val="22"/>
        </w:rPr>
        <w:t>Ah, so, soha has said, there were times I said, take away 10. Right.</w:t>
      </w:r>
    </w:p>
    <w:p>
      <w:pPr>
        <w:spacing w:after="0"/>
      </w:pPr>
    </w:p>
    <w:p>
      <w:pPr>
        <w:spacing w:after="0"/>
      </w:pPr>
      <w:r>
        <w:rPr>
          <w:rFonts w:ascii="Arial" w:hAnsi="Arial"/>
          <w:b/>
          <w:sz w:val="22"/>
        </w:rPr>
        <w:t xml:space="preserve">Student  </w:t>
      </w:r>
      <w:r>
        <w:rPr>
          <w:rFonts w:ascii="Arial" w:hAnsi="Arial"/>
          <w:color w:val="5D7284"/>
          <w:sz w:val="22"/>
        </w:rPr>
        <w:t>24:10</w:t>
      </w:r>
    </w:p>
    <w:p>
      <w:pPr>
        <w:spacing w:after="0"/>
      </w:pPr>
      <w:r>
        <w:rPr>
          <w:rFonts w:ascii="Arial" w:hAnsi="Arial"/>
          <w:sz w:val="22"/>
        </w:rPr>
        <w:t>but you never said to take away the one</w:t>
      </w:r>
    </w:p>
    <w:p>
      <w:pPr>
        <w:spacing w:after="0"/>
      </w:pPr>
    </w:p>
    <w:p>
      <w:pPr>
        <w:spacing w:after="0"/>
      </w:pPr>
      <w:r>
        <w:rPr>
          <w:rFonts w:ascii="Arial" w:hAnsi="Arial"/>
          <w:b/>
          <w:sz w:val="22"/>
        </w:rPr>
        <w:t xml:space="preserve">Teacher  </w:t>
      </w:r>
      <w:r>
        <w:rPr>
          <w:rFonts w:ascii="Arial" w:hAnsi="Arial"/>
          <w:color w:val="5D7284"/>
          <w:sz w:val="22"/>
        </w:rPr>
        <w:t>24:12</w:t>
      </w:r>
    </w:p>
    <w:p>
      <w:pPr>
        <w:spacing w:after="0"/>
      </w:pPr>
      <w:r>
        <w:rPr>
          <w:rFonts w:ascii="Arial" w:hAnsi="Arial"/>
          <w:sz w:val="22"/>
        </w:rPr>
        <w:t xml:space="preserve"> I never said to </w:t>
      </w:r>
    </w:p>
    <w:p>
      <w:pPr>
        <w:spacing w:after="0"/>
      </w:pPr>
    </w:p>
    <w:p>
      <w:pPr>
        <w:spacing w:after="0"/>
      </w:pPr>
      <w:r>
        <w:rPr>
          <w:rFonts w:ascii="Arial" w:hAnsi="Arial"/>
          <w:b/>
          <w:sz w:val="22"/>
        </w:rPr>
        <w:t xml:space="preserve">Student  </w:t>
      </w:r>
      <w:r>
        <w:rPr>
          <w:rFonts w:ascii="Arial" w:hAnsi="Arial"/>
          <w:color w:val="5D7284"/>
          <w:sz w:val="22"/>
        </w:rPr>
        <w:t>24:14</w:t>
      </w:r>
    </w:p>
    <w:p>
      <w:pPr>
        <w:spacing w:after="0"/>
      </w:pPr>
      <w:r>
        <w:rPr>
          <w:rFonts w:ascii="Arial" w:hAnsi="Arial"/>
          <w:sz w:val="22"/>
        </w:rPr>
        <w:t xml:space="preserve">take away the one </w:t>
      </w:r>
    </w:p>
    <w:p>
      <w:pPr>
        <w:spacing w:after="0"/>
      </w:pPr>
    </w:p>
    <w:p>
      <w:pPr>
        <w:spacing w:after="0"/>
      </w:pPr>
      <w:r>
        <w:rPr>
          <w:rFonts w:ascii="Arial" w:hAnsi="Arial"/>
          <w:b/>
          <w:sz w:val="22"/>
        </w:rPr>
        <w:t xml:space="preserve">Teacher  </w:t>
      </w:r>
      <w:r>
        <w:rPr>
          <w:rFonts w:ascii="Arial" w:hAnsi="Arial"/>
          <w:color w:val="5D7284"/>
          <w:sz w:val="22"/>
        </w:rPr>
        <w:t>24:15</w:t>
      </w:r>
    </w:p>
    <w:p>
      <w:pPr>
        <w:spacing w:after="0"/>
      </w:pPr>
      <w:r>
        <w:rPr>
          <w:rFonts w:ascii="Arial" w:hAnsi="Arial"/>
          <w:sz w:val="22"/>
        </w:rPr>
        <w:t xml:space="preserve">take away the ones. So if we're counting by 10s, which number changes the number in what place? If we're counting by 10s? </w:t>
      </w:r>
    </w:p>
    <w:p>
      <w:pPr>
        <w:spacing w:after="0"/>
      </w:pPr>
    </w:p>
    <w:p>
      <w:pPr>
        <w:spacing w:after="0"/>
      </w:pPr>
      <w:r>
        <w:rPr>
          <w:rFonts w:ascii="Arial" w:hAnsi="Arial"/>
          <w:b/>
          <w:sz w:val="22"/>
        </w:rPr>
        <w:t xml:space="preserve">Student  </w:t>
      </w:r>
      <w:r>
        <w:rPr>
          <w:rFonts w:ascii="Arial" w:hAnsi="Arial"/>
          <w:color w:val="5D7284"/>
          <w:sz w:val="22"/>
        </w:rPr>
        <w:t>24:29</w:t>
      </w:r>
    </w:p>
    <w:p>
      <w:pPr>
        <w:spacing w:after="0"/>
      </w:pPr>
      <w:r>
        <w:rPr>
          <w:rFonts w:ascii="Arial" w:hAnsi="Arial"/>
          <w:sz w:val="22"/>
        </w:rPr>
        <w:t>the number in the 10s place</w:t>
      </w:r>
    </w:p>
    <w:p>
      <w:pPr>
        <w:spacing w:after="0"/>
      </w:pPr>
    </w:p>
    <w:p>
      <w:pPr>
        <w:spacing w:after="0"/>
      </w:pPr>
      <w:r>
        <w:rPr>
          <w:rFonts w:ascii="Arial" w:hAnsi="Arial"/>
          <w:b/>
          <w:sz w:val="22"/>
        </w:rPr>
        <w:t xml:space="preserve">Teacher  </w:t>
      </w:r>
      <w:r>
        <w:rPr>
          <w:rFonts w:ascii="Arial" w:hAnsi="Arial"/>
          <w:color w:val="5D7284"/>
          <w:sz w:val="22"/>
        </w:rPr>
        <w:t>24:30</w:t>
      </w:r>
    </w:p>
    <w:p>
      <w:pPr>
        <w:spacing w:after="0"/>
      </w:pPr>
      <w:r>
        <w:rPr>
          <w:rFonts w:ascii="Arial" w:hAnsi="Arial"/>
          <w:sz w:val="22"/>
        </w:rPr>
        <w:t>The number in the 10s place, right? My ones are gonna stay the same. im Not counting by ones. The number in the 10s place is changing because I'm either adding 10 Or taking 10 away. Okay. All right. So let's try one more. One more. And then we'll try to put this into practice. Okay. 37 37 37 dane and Avery I want you to try something for me please I don't want you to use these Okay, I want you to use numbers 37 you two do I see 37 somewhere 37 emma I can you count yours for me</w:t>
      </w:r>
    </w:p>
    <w:p>
      <w:pPr>
        <w:spacing w:after="0"/>
      </w:pPr>
    </w:p>
    <w:p>
      <w:pPr>
        <w:spacing w:after="0"/>
      </w:pPr>
      <w:r>
        <w:rPr>
          <w:rFonts w:ascii="Arial" w:hAnsi="Arial"/>
          <w:b/>
          <w:sz w:val="22"/>
        </w:rPr>
        <w:t xml:space="preserve">Student  </w:t>
      </w:r>
      <w:r>
        <w:rPr>
          <w:rFonts w:ascii="Arial" w:hAnsi="Arial"/>
          <w:color w:val="5D7284"/>
          <w:sz w:val="22"/>
        </w:rPr>
        <w:t>26:08</w:t>
      </w:r>
    </w:p>
    <w:p>
      <w:pPr>
        <w:spacing w:after="0"/>
      </w:pPr>
      <w:r>
        <w:rPr>
          <w:rFonts w:ascii="Arial" w:hAnsi="Arial"/>
          <w:sz w:val="22"/>
        </w:rPr>
        <w:t>10 20 30 31 32 33 34 35 36 37</w:t>
      </w:r>
    </w:p>
    <w:p>
      <w:pPr>
        <w:spacing w:after="0"/>
      </w:pPr>
    </w:p>
    <w:p>
      <w:pPr>
        <w:spacing w:after="0"/>
      </w:pPr>
      <w:r>
        <w:rPr>
          <w:rFonts w:ascii="Arial" w:hAnsi="Arial"/>
          <w:b/>
          <w:sz w:val="22"/>
        </w:rPr>
        <w:t xml:space="preserve">Teacher  </w:t>
      </w:r>
      <w:r>
        <w:rPr>
          <w:rFonts w:ascii="Arial" w:hAnsi="Arial"/>
          <w:color w:val="5D7284"/>
          <w:sz w:val="22"/>
        </w:rPr>
        <w:t>26:20</w:t>
      </w:r>
    </w:p>
    <w:p>
      <w:pPr>
        <w:spacing w:after="0"/>
      </w:pPr>
      <w:r>
        <w:rPr>
          <w:rFonts w:ascii="Arial" w:hAnsi="Arial"/>
          <w:sz w:val="22"/>
        </w:rPr>
        <w:t>excellent Victoria Can you count your model for me please?</w:t>
      </w:r>
    </w:p>
    <w:p>
      <w:pPr>
        <w:spacing w:after="0"/>
      </w:pPr>
    </w:p>
    <w:p>
      <w:pPr>
        <w:spacing w:after="0"/>
      </w:pPr>
      <w:r>
        <w:rPr>
          <w:rFonts w:ascii="Arial" w:hAnsi="Arial"/>
          <w:b/>
          <w:sz w:val="22"/>
        </w:rPr>
        <w:t xml:space="preserve">Student  </w:t>
      </w:r>
      <w:r>
        <w:rPr>
          <w:rFonts w:ascii="Arial" w:hAnsi="Arial"/>
          <w:color w:val="5D7284"/>
          <w:sz w:val="22"/>
        </w:rPr>
        <w:t>26:33</w:t>
      </w:r>
    </w:p>
    <w:p>
      <w:pPr>
        <w:spacing w:after="0"/>
      </w:pPr>
      <w:r>
        <w:rPr>
          <w:rFonts w:ascii="Arial" w:hAnsi="Arial"/>
          <w:sz w:val="22"/>
        </w:rPr>
        <w:t>10 20 30 31 32 33 34 35 36 37</w:t>
      </w:r>
    </w:p>
    <w:p>
      <w:pPr>
        <w:spacing w:after="0"/>
      </w:pPr>
    </w:p>
    <w:p>
      <w:pPr>
        <w:spacing w:after="0"/>
      </w:pPr>
      <w:r>
        <w:rPr>
          <w:rFonts w:ascii="Arial" w:hAnsi="Arial"/>
          <w:b/>
          <w:sz w:val="22"/>
        </w:rPr>
        <w:t xml:space="preserve">Teacher  </w:t>
      </w:r>
      <w:r>
        <w:rPr>
          <w:rFonts w:ascii="Arial" w:hAnsi="Arial"/>
          <w:color w:val="5D7284"/>
          <w:sz w:val="22"/>
        </w:rPr>
        <w:t>26:39</w:t>
      </w:r>
    </w:p>
    <w:p>
      <w:pPr>
        <w:spacing w:after="0"/>
      </w:pPr>
      <w:r>
        <w:rPr>
          <w:rFonts w:ascii="Arial" w:hAnsi="Arial"/>
          <w:sz w:val="22"/>
        </w:rPr>
        <w:t xml:space="preserve">Excellent counting guys got it? All right now I have 37 We have 37 Okay. Show me 10 More than 37 10 more than 37 Show me 10 More than 37 </w:t>
      </w:r>
    </w:p>
    <w:p>
      <w:pPr>
        <w:spacing w:after="0"/>
      </w:pPr>
    </w:p>
    <w:p>
      <w:pPr>
        <w:spacing w:after="0"/>
      </w:pPr>
      <w:r>
        <w:rPr>
          <w:rFonts w:ascii="Arial" w:hAnsi="Arial"/>
          <w:b/>
          <w:sz w:val="22"/>
        </w:rPr>
        <w:t xml:space="preserve">Student  </w:t>
      </w:r>
      <w:r>
        <w:rPr>
          <w:rFonts w:ascii="Arial" w:hAnsi="Arial"/>
          <w:color w:val="5D7284"/>
          <w:sz w:val="22"/>
        </w:rPr>
        <w:t>27:12</w:t>
      </w:r>
    </w:p>
    <w:p>
      <w:pPr>
        <w:spacing w:after="0"/>
      </w:pPr>
      <w:r>
        <w:rPr>
          <w:rFonts w:ascii="Arial" w:hAnsi="Arial"/>
          <w:sz w:val="22"/>
        </w:rPr>
        <w:t>I did the model</w:t>
      </w:r>
    </w:p>
    <w:p>
      <w:pPr>
        <w:spacing w:after="0"/>
      </w:pPr>
    </w:p>
    <w:p>
      <w:pPr>
        <w:spacing w:after="0"/>
      </w:pPr>
      <w:r>
        <w:rPr>
          <w:rFonts w:ascii="Arial" w:hAnsi="Arial"/>
          <w:b/>
          <w:sz w:val="22"/>
        </w:rPr>
        <w:t xml:space="preserve">Teacher  </w:t>
      </w:r>
      <w:r>
        <w:rPr>
          <w:rFonts w:ascii="Arial" w:hAnsi="Arial"/>
          <w:color w:val="5D7284"/>
          <w:sz w:val="22"/>
        </w:rPr>
        <w:t>27:14</w:t>
      </w:r>
    </w:p>
    <w:p>
      <w:pPr>
        <w:spacing w:after="0"/>
      </w:pPr>
      <w:r>
        <w:rPr>
          <w:rFonts w:ascii="Arial" w:hAnsi="Arial"/>
          <w:sz w:val="22"/>
        </w:rPr>
        <w:t>I want you to just write the numbers</w:t>
      </w:r>
    </w:p>
    <w:p>
      <w:pPr>
        <w:spacing w:after="0"/>
      </w:pPr>
    </w:p>
    <w:p>
      <w:pPr>
        <w:spacing w:after="0"/>
      </w:pPr>
      <w:r>
        <w:rPr>
          <w:rFonts w:ascii="Arial" w:hAnsi="Arial"/>
          <w:b/>
          <w:sz w:val="22"/>
        </w:rPr>
        <w:t xml:space="preserve">Student  </w:t>
      </w:r>
      <w:r>
        <w:rPr>
          <w:rFonts w:ascii="Arial" w:hAnsi="Arial"/>
          <w:color w:val="5D7284"/>
          <w:sz w:val="22"/>
        </w:rPr>
        <w:t>27:17</w:t>
      </w:r>
    </w:p>
    <w:p>
      <w:pPr>
        <w:spacing w:after="0"/>
      </w:pPr>
      <w:r>
        <w:rPr>
          <w:rFonts w:ascii="Arial" w:hAnsi="Arial"/>
          <w:sz w:val="22"/>
        </w:rPr>
        <w:t xml:space="preserve">oh okay </w:t>
      </w:r>
    </w:p>
    <w:p>
      <w:pPr>
        <w:spacing w:after="0"/>
      </w:pPr>
    </w:p>
    <w:p>
      <w:pPr>
        <w:spacing w:after="0"/>
      </w:pPr>
      <w:r>
        <w:rPr>
          <w:rFonts w:ascii="Arial" w:hAnsi="Arial"/>
          <w:b/>
          <w:sz w:val="22"/>
        </w:rPr>
        <w:t xml:space="preserve">Teacher  </w:t>
      </w:r>
      <w:r>
        <w:rPr>
          <w:rFonts w:ascii="Arial" w:hAnsi="Arial"/>
          <w:color w:val="5D7284"/>
          <w:sz w:val="22"/>
        </w:rPr>
        <w:t>27:17</w:t>
      </w:r>
    </w:p>
    <w:p>
      <w:pPr>
        <w:spacing w:after="0"/>
      </w:pPr>
      <w:r>
        <w:rPr>
          <w:rFonts w:ascii="Arial" w:hAnsi="Arial"/>
          <w:sz w:val="22"/>
        </w:rPr>
        <w:t>Show me 10 More than 37 Okay, can I ask you something</w:t>
      </w:r>
    </w:p>
    <w:p>
      <w:pPr>
        <w:spacing w:after="0"/>
      </w:pPr>
    </w:p>
    <w:p>
      <w:pPr>
        <w:spacing w:after="0"/>
      </w:pPr>
      <w:r>
        <w:rPr>
          <w:rFonts w:ascii="Arial" w:hAnsi="Arial"/>
          <w:b/>
          <w:sz w:val="22"/>
        </w:rPr>
        <w:t xml:space="preserve">Student  </w:t>
      </w:r>
      <w:r>
        <w:rPr>
          <w:rFonts w:ascii="Arial" w:hAnsi="Arial"/>
          <w:color w:val="5D7284"/>
          <w:sz w:val="22"/>
        </w:rPr>
        <w:t>27:30</w:t>
      </w:r>
    </w:p>
    <w:p>
      <w:pPr>
        <w:spacing w:after="0"/>
      </w:pPr>
      <w:r>
        <w:rPr>
          <w:rFonts w:ascii="Arial" w:hAnsi="Arial"/>
          <w:sz w:val="22"/>
        </w:rPr>
        <w:t>what</w:t>
      </w:r>
    </w:p>
    <w:p>
      <w:pPr>
        <w:spacing w:after="0"/>
      </w:pPr>
    </w:p>
    <w:p>
      <w:pPr>
        <w:spacing w:after="0"/>
      </w:pPr>
      <w:r>
        <w:rPr>
          <w:rFonts w:ascii="Arial" w:hAnsi="Arial"/>
          <w:b/>
          <w:sz w:val="22"/>
        </w:rPr>
        <w:t xml:space="preserve">Teacher  </w:t>
      </w:r>
      <w:r>
        <w:rPr>
          <w:rFonts w:ascii="Arial" w:hAnsi="Arial"/>
          <w:color w:val="5D7284"/>
          <w:sz w:val="22"/>
        </w:rPr>
        <w:t>27:31</w:t>
      </w:r>
    </w:p>
    <w:p>
      <w:pPr>
        <w:spacing w:after="0"/>
      </w:pPr>
      <w:r>
        <w:rPr>
          <w:rFonts w:ascii="Arial" w:hAnsi="Arial"/>
          <w:sz w:val="22"/>
        </w:rPr>
        <w:t xml:space="preserve"> I saw when you had 37 on your whiteboard? And then I said show me 10 More, you erase the three and you put four why?</w:t>
      </w:r>
    </w:p>
    <w:p>
      <w:pPr>
        <w:spacing w:after="0"/>
      </w:pPr>
    </w:p>
    <w:p>
      <w:pPr>
        <w:spacing w:after="0"/>
      </w:pPr>
      <w:r>
        <w:rPr>
          <w:rFonts w:ascii="Arial" w:hAnsi="Arial"/>
          <w:b/>
          <w:sz w:val="22"/>
        </w:rPr>
        <w:t xml:space="preserve">Student  </w:t>
      </w:r>
      <w:r>
        <w:rPr>
          <w:rFonts w:ascii="Arial" w:hAnsi="Arial"/>
          <w:color w:val="5D7284"/>
          <w:sz w:val="22"/>
        </w:rPr>
        <w:t>27:39</w:t>
      </w:r>
    </w:p>
    <w:p>
      <w:pPr>
        <w:spacing w:after="0"/>
      </w:pPr>
      <w:r>
        <w:rPr>
          <w:rFonts w:ascii="Arial" w:hAnsi="Arial"/>
          <w:sz w:val="22"/>
        </w:rPr>
        <w:t>Because you did 10? More. More mean you add 10 more points.</w:t>
      </w:r>
    </w:p>
    <w:p>
      <w:pPr>
        <w:spacing w:after="0"/>
      </w:pPr>
    </w:p>
    <w:p>
      <w:pPr>
        <w:spacing w:after="0"/>
      </w:pPr>
      <w:r>
        <w:rPr>
          <w:rFonts w:ascii="Arial" w:hAnsi="Arial"/>
          <w:b/>
          <w:sz w:val="22"/>
        </w:rPr>
        <w:t xml:space="preserve">Teacher  </w:t>
      </w:r>
      <w:r>
        <w:rPr>
          <w:rFonts w:ascii="Arial" w:hAnsi="Arial"/>
          <w:color w:val="5D7284"/>
          <w:sz w:val="22"/>
        </w:rPr>
        <w:t>27:46</w:t>
      </w:r>
    </w:p>
    <w:p>
      <w:pPr>
        <w:spacing w:after="0"/>
      </w:pPr>
      <w:r>
        <w:rPr>
          <w:rFonts w:ascii="Arial" w:hAnsi="Arial"/>
          <w:sz w:val="22"/>
        </w:rPr>
        <w:t>But why didn't you erase the 7?</w:t>
      </w:r>
    </w:p>
    <w:p>
      <w:pPr>
        <w:spacing w:after="0"/>
      </w:pPr>
    </w:p>
    <w:p>
      <w:pPr>
        <w:spacing w:after="0"/>
      </w:pPr>
      <w:r>
        <w:rPr>
          <w:rFonts w:ascii="Arial" w:hAnsi="Arial"/>
          <w:color w:val="5D7284"/>
          <w:sz w:val="22"/>
        </w:rPr>
        <w:t>27:49</w:t>
      </w:r>
    </w:p>
    <w:p>
      <w:pPr>
        <w:spacing w:after="0"/>
      </w:pPr>
      <w:r>
        <w:rPr>
          <w:rFonts w:ascii="Arial" w:hAnsi="Arial"/>
          <w:sz w:val="22"/>
        </w:rPr>
        <w:t>Because you said 10 more than 37 We left the seven alone?</w:t>
      </w:r>
    </w:p>
    <w:p>
      <w:pPr>
        <w:spacing w:after="0"/>
      </w:pPr>
    </w:p>
    <w:p>
      <w:pPr>
        <w:spacing w:after="0"/>
      </w:pPr>
      <w:r>
        <w:rPr>
          <w:rFonts w:ascii="Arial" w:hAnsi="Arial"/>
          <w:b/>
          <w:sz w:val="22"/>
        </w:rPr>
        <w:t xml:space="preserve">Teacher  </w:t>
      </w:r>
      <w:r>
        <w:rPr>
          <w:rFonts w:ascii="Arial" w:hAnsi="Arial"/>
          <w:color w:val="5D7284"/>
          <w:sz w:val="22"/>
        </w:rPr>
        <w:t>27:56</w:t>
      </w:r>
    </w:p>
    <w:p>
      <w:pPr>
        <w:spacing w:after="0"/>
      </w:pPr>
      <w:r>
        <w:rPr>
          <w:rFonts w:ascii="Arial" w:hAnsi="Arial"/>
          <w:sz w:val="22"/>
        </w:rPr>
        <w:t>Okay, but why?</w:t>
      </w:r>
    </w:p>
    <w:p>
      <w:pPr>
        <w:spacing w:after="0"/>
      </w:pPr>
    </w:p>
    <w:p>
      <w:pPr>
        <w:spacing w:after="0"/>
      </w:pPr>
      <w:r>
        <w:rPr>
          <w:rFonts w:ascii="Arial" w:hAnsi="Arial"/>
          <w:b/>
          <w:sz w:val="22"/>
        </w:rPr>
        <w:t xml:space="preserve">Student  </w:t>
      </w:r>
      <w:r>
        <w:rPr>
          <w:rFonts w:ascii="Arial" w:hAnsi="Arial"/>
          <w:color w:val="5D7284"/>
          <w:sz w:val="22"/>
        </w:rPr>
        <w:t>28:00</w:t>
      </w:r>
    </w:p>
    <w:p>
      <w:pPr>
        <w:spacing w:after="0"/>
      </w:pPr>
      <w:r>
        <w:rPr>
          <w:rFonts w:ascii="Arial" w:hAnsi="Arial"/>
          <w:sz w:val="22"/>
        </w:rPr>
        <w:t>Because you sad 10 more not another one?</w:t>
      </w:r>
    </w:p>
    <w:p>
      <w:pPr>
        <w:spacing w:after="0"/>
      </w:pPr>
    </w:p>
    <w:p>
      <w:pPr>
        <w:spacing w:after="0"/>
      </w:pPr>
      <w:r>
        <w:rPr>
          <w:rFonts w:ascii="Arial" w:hAnsi="Arial"/>
          <w:b/>
          <w:sz w:val="22"/>
        </w:rPr>
        <w:t xml:space="preserve">Teacher  </w:t>
      </w:r>
      <w:r>
        <w:rPr>
          <w:rFonts w:ascii="Arial" w:hAnsi="Arial"/>
          <w:color w:val="5D7284"/>
          <w:sz w:val="22"/>
        </w:rPr>
        <w:t>28:09</w:t>
      </w:r>
    </w:p>
    <w:p>
      <w:pPr>
        <w:spacing w:after="0"/>
      </w:pPr>
      <w:r>
        <w:rPr>
          <w:rFonts w:ascii="Arial" w:hAnsi="Arial"/>
          <w:sz w:val="22"/>
        </w:rPr>
        <w:t xml:space="preserve">Because I said 10 more and not another one? Is that why you left the seven? What place is that seven in </w:t>
      </w:r>
    </w:p>
    <w:p>
      <w:pPr>
        <w:spacing w:after="0"/>
      </w:pPr>
    </w:p>
    <w:p>
      <w:pPr>
        <w:spacing w:after="0"/>
      </w:pPr>
      <w:r>
        <w:rPr>
          <w:rFonts w:ascii="Arial" w:hAnsi="Arial"/>
          <w:b/>
          <w:sz w:val="22"/>
        </w:rPr>
        <w:t xml:space="preserve">Student  </w:t>
      </w:r>
      <w:r>
        <w:rPr>
          <w:rFonts w:ascii="Arial" w:hAnsi="Arial"/>
          <w:color w:val="5D7284"/>
          <w:sz w:val="22"/>
        </w:rPr>
        <w:t>28:17</w:t>
      </w:r>
    </w:p>
    <w:p>
      <w:pPr>
        <w:spacing w:after="0"/>
      </w:pPr>
      <w:r>
        <w:rPr>
          <w:rFonts w:ascii="Arial" w:hAnsi="Arial"/>
          <w:sz w:val="22"/>
        </w:rPr>
        <w:t xml:space="preserve"> one? </w:t>
      </w:r>
    </w:p>
    <w:p>
      <w:pPr>
        <w:spacing w:after="0"/>
      </w:pPr>
    </w:p>
    <w:p>
      <w:pPr>
        <w:spacing w:after="0"/>
      </w:pPr>
      <w:r>
        <w:rPr>
          <w:rFonts w:ascii="Arial" w:hAnsi="Arial"/>
          <w:b/>
          <w:sz w:val="22"/>
        </w:rPr>
        <w:t xml:space="preserve">Teacher  </w:t>
      </w:r>
      <w:r>
        <w:rPr>
          <w:rFonts w:ascii="Arial" w:hAnsi="Arial"/>
          <w:color w:val="5D7284"/>
          <w:sz w:val="22"/>
        </w:rPr>
        <w:t>28:18</w:t>
      </w:r>
    </w:p>
    <w:p>
      <w:pPr>
        <w:spacing w:after="0"/>
      </w:pPr>
      <w:r>
        <w:rPr>
          <w:rFonts w:ascii="Arial" w:hAnsi="Arial"/>
          <w:sz w:val="22"/>
        </w:rPr>
        <w:t xml:space="preserve">What places that was a three </w:t>
      </w:r>
    </w:p>
    <w:p>
      <w:pPr>
        <w:spacing w:after="0"/>
      </w:pPr>
    </w:p>
    <w:p>
      <w:pPr>
        <w:spacing w:after="0"/>
      </w:pPr>
      <w:r>
        <w:rPr>
          <w:rFonts w:ascii="Arial" w:hAnsi="Arial"/>
          <w:b/>
          <w:sz w:val="22"/>
        </w:rPr>
        <w:t xml:space="preserve">Student  </w:t>
      </w:r>
      <w:r>
        <w:rPr>
          <w:rFonts w:ascii="Arial" w:hAnsi="Arial"/>
          <w:color w:val="5D7284"/>
          <w:sz w:val="22"/>
        </w:rPr>
        <w:t>28:20</w:t>
      </w:r>
    </w:p>
    <w:p>
      <w:pPr>
        <w:spacing w:after="0"/>
      </w:pPr>
      <w:r>
        <w:rPr>
          <w:rFonts w:ascii="Arial" w:hAnsi="Arial"/>
          <w:sz w:val="22"/>
        </w:rPr>
        <w:t>tens</w:t>
      </w:r>
    </w:p>
    <w:p>
      <w:pPr>
        <w:spacing w:after="0"/>
      </w:pPr>
    </w:p>
    <w:p>
      <w:pPr>
        <w:spacing w:after="0"/>
      </w:pPr>
      <w:r>
        <w:rPr>
          <w:rFonts w:ascii="Arial" w:hAnsi="Arial"/>
          <w:b/>
          <w:sz w:val="22"/>
        </w:rPr>
        <w:t xml:space="preserve">Teacher  </w:t>
      </w:r>
      <w:r>
        <w:rPr>
          <w:rFonts w:ascii="Arial" w:hAnsi="Arial"/>
          <w:color w:val="5D7284"/>
          <w:sz w:val="22"/>
        </w:rPr>
        <w:t>28:21</w:t>
      </w:r>
    </w:p>
    <w:p>
      <w:pPr>
        <w:spacing w:after="0"/>
      </w:pPr>
      <w:r>
        <w:rPr>
          <w:rFonts w:ascii="Arial" w:hAnsi="Arial"/>
          <w:sz w:val="22"/>
        </w:rPr>
        <w:t xml:space="preserve"> Okay, so if I said 10 More than 37? So why did you erase the three?</w:t>
      </w:r>
    </w:p>
    <w:p>
      <w:pPr>
        <w:spacing w:after="0"/>
      </w:pPr>
    </w:p>
    <w:p>
      <w:pPr>
        <w:spacing w:after="0"/>
      </w:pPr>
      <w:r>
        <w:rPr>
          <w:rFonts w:ascii="Arial" w:hAnsi="Arial"/>
          <w:b/>
          <w:sz w:val="22"/>
        </w:rPr>
        <w:t xml:space="preserve">Student  </w:t>
      </w:r>
      <w:r>
        <w:rPr>
          <w:rFonts w:ascii="Arial" w:hAnsi="Arial"/>
          <w:color w:val="5D7284"/>
          <w:sz w:val="22"/>
        </w:rPr>
        <w:t>28:29</w:t>
      </w:r>
    </w:p>
    <w:p>
      <w:pPr>
        <w:spacing w:after="0"/>
      </w:pPr>
      <w:r>
        <w:rPr>
          <w:rFonts w:ascii="Arial" w:hAnsi="Arial"/>
          <w:sz w:val="22"/>
        </w:rPr>
        <w:t xml:space="preserve">Because you said 10 more so I knew it was 47 </w:t>
      </w:r>
    </w:p>
    <w:p>
      <w:pPr>
        <w:spacing w:after="0"/>
      </w:pPr>
    </w:p>
    <w:p>
      <w:pPr>
        <w:spacing w:after="0"/>
      </w:pPr>
      <w:r>
        <w:rPr>
          <w:rFonts w:ascii="Arial" w:hAnsi="Arial"/>
          <w:b/>
          <w:sz w:val="22"/>
        </w:rPr>
        <w:t xml:space="preserve">Teacher  </w:t>
      </w:r>
      <w:r>
        <w:rPr>
          <w:rFonts w:ascii="Arial" w:hAnsi="Arial"/>
          <w:color w:val="5D7284"/>
          <w:sz w:val="22"/>
        </w:rPr>
        <w:t>28:39</w:t>
      </w:r>
    </w:p>
    <w:p>
      <w:pPr>
        <w:spacing w:after="0"/>
      </w:pPr>
      <w:r>
        <w:rPr>
          <w:rFonts w:ascii="Arial" w:hAnsi="Arial"/>
          <w:sz w:val="22"/>
        </w:rPr>
        <w:t>What do you think Avery? Why did Danny erase that three from 37? What do you think? Tell me what he did?</w:t>
      </w:r>
    </w:p>
    <w:p>
      <w:pPr>
        <w:spacing w:after="0"/>
      </w:pPr>
    </w:p>
    <w:p>
      <w:pPr>
        <w:spacing w:after="0"/>
      </w:pPr>
      <w:r>
        <w:rPr>
          <w:rFonts w:ascii="Arial" w:hAnsi="Arial"/>
          <w:b/>
          <w:sz w:val="22"/>
        </w:rPr>
        <w:t xml:space="preserve">Student  </w:t>
      </w:r>
      <w:r>
        <w:rPr>
          <w:rFonts w:ascii="Arial" w:hAnsi="Arial"/>
          <w:color w:val="5D7284"/>
          <w:sz w:val="22"/>
        </w:rPr>
        <w:t>28:52</w:t>
      </w:r>
    </w:p>
    <w:p>
      <w:pPr>
        <w:spacing w:after="0"/>
      </w:pPr>
      <w:r>
        <w:rPr>
          <w:rFonts w:ascii="Arial" w:hAnsi="Arial"/>
          <w:sz w:val="22"/>
        </w:rPr>
        <w:t>its not Actually the same way,</w:t>
      </w:r>
    </w:p>
    <w:p>
      <w:pPr>
        <w:spacing w:after="0"/>
      </w:pPr>
    </w:p>
    <w:p>
      <w:pPr>
        <w:spacing w:after="0"/>
      </w:pPr>
      <w:r>
        <w:rPr>
          <w:rFonts w:ascii="Arial" w:hAnsi="Arial"/>
          <w:b/>
          <w:sz w:val="22"/>
        </w:rPr>
        <w:t xml:space="preserve">Teacher  </w:t>
      </w:r>
      <w:r>
        <w:rPr>
          <w:rFonts w:ascii="Arial" w:hAnsi="Arial"/>
          <w:color w:val="5D7284"/>
          <w:sz w:val="22"/>
        </w:rPr>
        <w:t>28:54</w:t>
      </w:r>
    </w:p>
    <w:p>
      <w:pPr>
        <w:spacing w:after="0"/>
      </w:pPr>
      <w:r>
        <w:rPr>
          <w:rFonts w:ascii="Arial" w:hAnsi="Arial"/>
          <w:sz w:val="22"/>
        </w:rPr>
        <w:t>it's not the same way. Okay.</w:t>
      </w:r>
    </w:p>
    <w:p>
      <w:pPr>
        <w:spacing w:after="0"/>
      </w:pPr>
    </w:p>
    <w:p>
      <w:pPr>
        <w:spacing w:after="0"/>
      </w:pPr>
      <w:r>
        <w:rPr>
          <w:rFonts w:ascii="Arial" w:hAnsi="Arial"/>
          <w:b/>
          <w:sz w:val="22"/>
        </w:rPr>
        <w:t xml:space="preserve">Student  </w:t>
      </w:r>
      <w:r>
        <w:rPr>
          <w:rFonts w:ascii="Arial" w:hAnsi="Arial"/>
          <w:color w:val="5D7284"/>
          <w:sz w:val="22"/>
        </w:rPr>
        <w:t>28:58</w:t>
      </w:r>
    </w:p>
    <w:p>
      <w:pPr>
        <w:spacing w:after="0"/>
      </w:pPr>
      <w:r>
        <w:rPr>
          <w:rFonts w:ascii="Arial" w:hAnsi="Arial"/>
          <w:sz w:val="22"/>
        </w:rPr>
        <w:t>Even No, you have to add 10 Then the seven would still be there, because then you just add 10 more.</w:t>
      </w:r>
    </w:p>
    <w:p>
      <w:pPr>
        <w:spacing w:after="0"/>
      </w:pPr>
    </w:p>
    <w:p>
      <w:pPr>
        <w:spacing w:after="0"/>
      </w:pPr>
      <w:r>
        <w:rPr>
          <w:rFonts w:ascii="Arial" w:hAnsi="Arial"/>
          <w:b/>
          <w:sz w:val="22"/>
        </w:rPr>
        <w:t xml:space="preserve">Teacher  </w:t>
      </w:r>
      <w:r>
        <w:rPr>
          <w:rFonts w:ascii="Arial" w:hAnsi="Arial"/>
          <w:color w:val="5D7284"/>
          <w:sz w:val="22"/>
        </w:rPr>
        <w:t>29:07</w:t>
      </w:r>
    </w:p>
    <w:p>
      <w:pPr>
        <w:spacing w:after="0"/>
      </w:pPr>
      <w:r>
        <w:rPr>
          <w:rFonts w:ascii="Arial" w:hAnsi="Arial"/>
          <w:sz w:val="22"/>
        </w:rPr>
        <w:t>But why would the seven still be there?</w:t>
      </w:r>
    </w:p>
    <w:p>
      <w:pPr>
        <w:spacing w:after="0"/>
      </w:pPr>
    </w:p>
    <w:p>
      <w:pPr>
        <w:spacing w:after="0"/>
      </w:pPr>
      <w:r>
        <w:rPr>
          <w:rFonts w:ascii="Arial" w:hAnsi="Arial"/>
          <w:b/>
          <w:sz w:val="22"/>
        </w:rPr>
        <w:t xml:space="preserve">Student  </w:t>
      </w:r>
      <w:r>
        <w:rPr>
          <w:rFonts w:ascii="Arial" w:hAnsi="Arial"/>
          <w:color w:val="5D7284"/>
          <w:sz w:val="22"/>
        </w:rPr>
        <w:t>29:11</w:t>
      </w:r>
    </w:p>
    <w:p>
      <w:pPr>
        <w:spacing w:after="0"/>
      </w:pPr>
      <w:r>
        <w:rPr>
          <w:rFonts w:ascii="Arial" w:hAnsi="Arial"/>
          <w:sz w:val="22"/>
        </w:rPr>
        <w:t>Because if you have 37 And you add 10 more you have 47.</w:t>
      </w:r>
    </w:p>
    <w:p>
      <w:pPr>
        <w:spacing w:after="0"/>
      </w:pPr>
    </w:p>
    <w:p>
      <w:pPr>
        <w:spacing w:after="0"/>
      </w:pPr>
      <w:r>
        <w:rPr>
          <w:rFonts w:ascii="Arial" w:hAnsi="Arial"/>
          <w:b/>
          <w:sz w:val="22"/>
        </w:rPr>
        <w:t xml:space="preserve">Teacher  </w:t>
      </w:r>
      <w:r>
        <w:rPr>
          <w:rFonts w:ascii="Arial" w:hAnsi="Arial"/>
          <w:color w:val="5D7284"/>
          <w:sz w:val="22"/>
        </w:rPr>
        <w:t>29:17</w:t>
      </w:r>
    </w:p>
    <w:p>
      <w:pPr>
        <w:spacing w:after="0"/>
      </w:pPr>
      <w:r>
        <w:rPr>
          <w:rFonts w:ascii="Arial" w:hAnsi="Arial"/>
          <w:sz w:val="22"/>
        </w:rPr>
        <w:t>Why? 47?</w:t>
      </w:r>
    </w:p>
    <w:p>
      <w:pPr>
        <w:spacing w:after="0"/>
      </w:pPr>
    </w:p>
    <w:p>
      <w:pPr>
        <w:spacing w:after="0"/>
      </w:pPr>
      <w:r>
        <w:rPr>
          <w:rFonts w:ascii="Arial" w:hAnsi="Arial"/>
          <w:b/>
          <w:sz w:val="22"/>
        </w:rPr>
        <w:t xml:space="preserve">Student  </w:t>
      </w:r>
      <w:r>
        <w:rPr>
          <w:rFonts w:ascii="Arial" w:hAnsi="Arial"/>
          <w:color w:val="5D7284"/>
          <w:sz w:val="22"/>
        </w:rPr>
        <w:t>29:20</w:t>
      </w:r>
    </w:p>
    <w:p>
      <w:pPr>
        <w:spacing w:after="0"/>
      </w:pPr>
      <w:r>
        <w:rPr>
          <w:rFonts w:ascii="Arial" w:hAnsi="Arial"/>
          <w:sz w:val="22"/>
        </w:rPr>
        <w:t>Because you added 10.</w:t>
      </w:r>
    </w:p>
    <w:p>
      <w:pPr>
        <w:spacing w:after="0"/>
      </w:pPr>
    </w:p>
    <w:p>
      <w:pPr>
        <w:spacing w:after="0"/>
      </w:pPr>
      <w:r>
        <w:rPr>
          <w:rFonts w:ascii="Arial" w:hAnsi="Arial"/>
          <w:b/>
          <w:sz w:val="22"/>
        </w:rPr>
        <w:t xml:space="preserve">Teacher  </w:t>
      </w:r>
      <w:r>
        <w:rPr>
          <w:rFonts w:ascii="Arial" w:hAnsi="Arial"/>
          <w:color w:val="5D7284"/>
          <w:sz w:val="22"/>
        </w:rPr>
        <w:t>29:22</w:t>
      </w:r>
    </w:p>
    <w:p>
      <w:pPr>
        <w:spacing w:after="0"/>
      </w:pPr>
      <w:r>
        <w:rPr>
          <w:rFonts w:ascii="Arial" w:hAnsi="Arial"/>
          <w:sz w:val="22"/>
        </w:rPr>
        <w:t xml:space="preserve">I added 10 and 10 would change what number? </w:t>
      </w:r>
    </w:p>
    <w:p>
      <w:pPr>
        <w:spacing w:after="0"/>
      </w:pPr>
    </w:p>
    <w:p>
      <w:pPr>
        <w:spacing w:after="0"/>
      </w:pPr>
      <w:r>
        <w:rPr>
          <w:rFonts w:ascii="Arial" w:hAnsi="Arial"/>
          <w:b/>
          <w:sz w:val="22"/>
        </w:rPr>
        <w:t xml:space="preserve">Student  </w:t>
      </w:r>
      <w:r>
        <w:rPr>
          <w:rFonts w:ascii="Arial" w:hAnsi="Arial"/>
          <w:color w:val="5D7284"/>
          <w:sz w:val="22"/>
        </w:rPr>
        <w:t>29:27</w:t>
      </w:r>
    </w:p>
    <w:p>
      <w:pPr>
        <w:spacing w:after="0"/>
      </w:pPr>
      <w:r>
        <w:rPr>
          <w:rFonts w:ascii="Arial" w:hAnsi="Arial"/>
          <w:sz w:val="22"/>
        </w:rPr>
        <w:t xml:space="preserve">The 10s. </w:t>
      </w:r>
    </w:p>
    <w:p>
      <w:pPr>
        <w:spacing w:after="0"/>
      </w:pPr>
    </w:p>
    <w:p>
      <w:pPr>
        <w:spacing w:after="0"/>
      </w:pPr>
      <w:r>
        <w:rPr>
          <w:rFonts w:ascii="Arial" w:hAnsi="Arial"/>
          <w:b/>
          <w:sz w:val="22"/>
        </w:rPr>
        <w:t xml:space="preserve">Teacher  </w:t>
      </w:r>
      <w:r>
        <w:rPr>
          <w:rFonts w:ascii="Arial" w:hAnsi="Arial"/>
          <w:color w:val="5D7284"/>
          <w:sz w:val="22"/>
        </w:rPr>
        <w:t>29:27</w:t>
      </w:r>
    </w:p>
    <w:p>
      <w:pPr>
        <w:spacing w:after="0"/>
      </w:pPr>
      <w:r>
        <w:rPr>
          <w:rFonts w:ascii="Arial" w:hAnsi="Arial"/>
          <w:sz w:val="22"/>
        </w:rPr>
        <w:t>The 10s. Right?</w:t>
      </w:r>
    </w:p>
    <w:p>
      <w:pPr>
        <w:spacing w:after="0"/>
      </w:pPr>
    </w:p>
    <w:p>
      <w:pPr>
        <w:spacing w:after="0"/>
      </w:pPr>
      <w:r>
        <w:rPr>
          <w:rFonts w:ascii="Arial" w:hAnsi="Arial"/>
          <w:b/>
          <w:sz w:val="22"/>
        </w:rPr>
        <w:t xml:space="preserve">Student  </w:t>
      </w:r>
      <w:r>
        <w:rPr>
          <w:rFonts w:ascii="Arial" w:hAnsi="Arial"/>
          <w:color w:val="5D7284"/>
          <w:sz w:val="22"/>
        </w:rPr>
        <w:t>29:29</w:t>
      </w:r>
    </w:p>
    <w:p>
      <w:pPr>
        <w:spacing w:after="0"/>
      </w:pPr>
      <w:r>
        <w:rPr>
          <w:rFonts w:ascii="Arial" w:hAnsi="Arial"/>
          <w:sz w:val="22"/>
        </w:rPr>
        <w:t xml:space="preserve"> Yeah. </w:t>
      </w:r>
    </w:p>
    <w:p>
      <w:pPr>
        <w:spacing w:after="0"/>
      </w:pPr>
    </w:p>
    <w:p>
      <w:pPr>
        <w:spacing w:after="0"/>
      </w:pPr>
      <w:r>
        <w:rPr>
          <w:rFonts w:ascii="Arial" w:hAnsi="Arial"/>
          <w:b/>
          <w:sz w:val="22"/>
        </w:rPr>
        <w:t xml:space="preserve">Teacher  </w:t>
      </w:r>
      <w:r>
        <w:rPr>
          <w:rFonts w:ascii="Arial" w:hAnsi="Arial"/>
          <w:color w:val="5D7284"/>
          <w:sz w:val="22"/>
        </w:rPr>
        <w:t>29:30</w:t>
      </w:r>
    </w:p>
    <w:p>
      <w:pPr>
        <w:spacing w:after="0"/>
      </w:pPr>
      <w:r>
        <w:rPr>
          <w:rFonts w:ascii="Arial" w:hAnsi="Arial"/>
          <w:sz w:val="22"/>
        </w:rPr>
        <w:t>So why did he raise three?</w:t>
      </w:r>
    </w:p>
    <w:p>
      <w:pPr>
        <w:spacing w:after="0"/>
      </w:pPr>
    </w:p>
    <w:p>
      <w:pPr>
        <w:spacing w:after="0"/>
      </w:pPr>
      <w:r>
        <w:rPr>
          <w:rFonts w:ascii="Arial" w:hAnsi="Arial"/>
          <w:b/>
          <w:sz w:val="22"/>
        </w:rPr>
        <w:t xml:space="preserve">Student  </w:t>
      </w:r>
      <w:r>
        <w:rPr>
          <w:rFonts w:ascii="Arial" w:hAnsi="Arial"/>
          <w:color w:val="5D7284"/>
          <w:sz w:val="22"/>
        </w:rPr>
        <w:t>29:32</w:t>
      </w:r>
    </w:p>
    <w:p>
      <w:pPr>
        <w:spacing w:after="0"/>
      </w:pPr>
      <w:r>
        <w:rPr>
          <w:rFonts w:ascii="Arial" w:hAnsi="Arial"/>
          <w:sz w:val="22"/>
        </w:rPr>
        <w:t xml:space="preserve">Because he added 10 more. </w:t>
      </w:r>
    </w:p>
    <w:p>
      <w:pPr>
        <w:spacing w:after="0"/>
      </w:pPr>
    </w:p>
    <w:p>
      <w:pPr>
        <w:spacing w:after="0"/>
      </w:pPr>
      <w:r>
        <w:rPr>
          <w:rFonts w:ascii="Arial" w:hAnsi="Arial"/>
          <w:b/>
          <w:sz w:val="22"/>
        </w:rPr>
        <w:t xml:space="preserve">Teacher  </w:t>
      </w:r>
      <w:r>
        <w:rPr>
          <w:rFonts w:ascii="Arial" w:hAnsi="Arial"/>
          <w:color w:val="5D7284"/>
          <w:sz w:val="22"/>
        </w:rPr>
        <w:t>29:35</w:t>
      </w:r>
    </w:p>
    <w:p>
      <w:pPr>
        <w:spacing w:after="0"/>
      </w:pPr>
      <w:r>
        <w:rPr>
          <w:rFonts w:ascii="Arial" w:hAnsi="Arial"/>
          <w:sz w:val="22"/>
        </w:rPr>
        <w:t>And where was the three?</w:t>
      </w:r>
    </w:p>
    <w:p>
      <w:pPr>
        <w:spacing w:after="0"/>
      </w:pPr>
    </w:p>
    <w:p>
      <w:pPr>
        <w:spacing w:after="0"/>
      </w:pPr>
      <w:r>
        <w:rPr>
          <w:rFonts w:ascii="Arial" w:hAnsi="Arial"/>
          <w:b/>
          <w:sz w:val="22"/>
        </w:rPr>
        <w:t xml:space="preserve">Student  </w:t>
      </w:r>
      <w:r>
        <w:rPr>
          <w:rFonts w:ascii="Arial" w:hAnsi="Arial"/>
          <w:color w:val="5D7284"/>
          <w:sz w:val="22"/>
        </w:rPr>
        <w:t>29:37</w:t>
      </w:r>
    </w:p>
    <w:p>
      <w:pPr>
        <w:spacing w:after="0"/>
      </w:pPr>
      <w:r>
        <w:rPr>
          <w:rFonts w:ascii="Arial" w:hAnsi="Arial"/>
          <w:sz w:val="22"/>
        </w:rPr>
        <w:t>Right in the 10s place and</w:t>
      </w:r>
    </w:p>
    <w:p>
      <w:pPr>
        <w:spacing w:after="0"/>
      </w:pPr>
    </w:p>
    <w:p>
      <w:pPr>
        <w:spacing w:after="0"/>
      </w:pPr>
      <w:r>
        <w:rPr>
          <w:rFonts w:ascii="Arial" w:hAnsi="Arial"/>
          <w:b/>
          <w:sz w:val="22"/>
        </w:rPr>
        <w:t xml:space="preserve">Teacher  </w:t>
      </w:r>
      <w:r>
        <w:rPr>
          <w:rFonts w:ascii="Arial" w:hAnsi="Arial"/>
          <w:color w:val="5D7284"/>
          <w:sz w:val="22"/>
        </w:rPr>
        <w:t>29:38</w:t>
      </w:r>
    </w:p>
    <w:p>
      <w:pPr>
        <w:spacing w:after="0"/>
      </w:pPr>
      <w:r>
        <w:rPr>
          <w:rFonts w:ascii="Arial" w:hAnsi="Arial"/>
          <w:sz w:val="22"/>
        </w:rPr>
        <w:t>the 10s place that were 3 10s Right?</w:t>
      </w:r>
    </w:p>
    <w:p>
      <w:pPr>
        <w:spacing w:after="0"/>
      </w:pPr>
    </w:p>
    <w:p>
      <w:pPr>
        <w:spacing w:after="0"/>
      </w:pPr>
      <w:r>
        <w:rPr>
          <w:rFonts w:ascii="Arial" w:hAnsi="Arial"/>
          <w:b/>
          <w:sz w:val="22"/>
        </w:rPr>
        <w:t xml:space="preserve">Student  </w:t>
      </w:r>
      <w:r>
        <w:rPr>
          <w:rFonts w:ascii="Arial" w:hAnsi="Arial"/>
          <w:color w:val="5D7284"/>
          <w:sz w:val="22"/>
        </w:rPr>
        <w:t>29:41</w:t>
      </w:r>
    </w:p>
    <w:p>
      <w:pPr>
        <w:spacing w:after="0"/>
      </w:pPr>
      <w:r>
        <w:rPr>
          <w:rFonts w:ascii="Arial" w:hAnsi="Arial"/>
          <w:sz w:val="22"/>
        </w:rPr>
        <w:t>mmhm</w:t>
      </w:r>
    </w:p>
    <w:p>
      <w:pPr>
        <w:spacing w:after="0"/>
      </w:pPr>
    </w:p>
    <w:p>
      <w:pPr>
        <w:spacing w:after="0"/>
      </w:pPr>
      <w:r>
        <w:rPr>
          <w:rFonts w:ascii="Arial" w:hAnsi="Arial"/>
          <w:b/>
          <w:sz w:val="22"/>
        </w:rPr>
        <w:t xml:space="preserve">Teacher  </w:t>
      </w:r>
      <w:r>
        <w:rPr>
          <w:rFonts w:ascii="Arial" w:hAnsi="Arial"/>
          <w:color w:val="5D7284"/>
          <w:sz w:val="22"/>
        </w:rPr>
        <w:t>29:42</w:t>
      </w:r>
    </w:p>
    <w:p>
      <w:pPr>
        <w:spacing w:after="0"/>
      </w:pPr>
      <w:r>
        <w:rPr>
          <w:rFonts w:ascii="Arial" w:hAnsi="Arial"/>
          <w:sz w:val="22"/>
        </w:rPr>
        <w:t xml:space="preserve"> And he needed to add one more 10. So those 3 10s changed to</w:t>
      </w:r>
    </w:p>
    <w:p>
      <w:pPr>
        <w:spacing w:after="0"/>
      </w:pPr>
    </w:p>
    <w:p>
      <w:pPr>
        <w:spacing w:after="0"/>
      </w:pPr>
      <w:r>
        <w:rPr>
          <w:rFonts w:ascii="Arial" w:hAnsi="Arial"/>
          <w:b/>
          <w:sz w:val="22"/>
        </w:rPr>
        <w:t xml:space="preserve">Student  </w:t>
      </w:r>
      <w:r>
        <w:rPr>
          <w:rFonts w:ascii="Arial" w:hAnsi="Arial"/>
          <w:color w:val="5D7284"/>
          <w:sz w:val="22"/>
        </w:rPr>
        <w:t>29:52</w:t>
      </w:r>
    </w:p>
    <w:p>
      <w:pPr>
        <w:spacing w:after="0"/>
      </w:pPr>
      <w:r>
        <w:rPr>
          <w:rFonts w:ascii="Arial" w:hAnsi="Arial"/>
          <w:sz w:val="22"/>
        </w:rPr>
        <w:t xml:space="preserve"> four tens.</w:t>
      </w:r>
    </w:p>
    <w:p>
      <w:pPr>
        <w:spacing w:after="0"/>
      </w:pPr>
    </w:p>
    <w:p>
      <w:pPr>
        <w:spacing w:after="0"/>
      </w:pPr>
      <w:r>
        <w:rPr>
          <w:rFonts w:ascii="Arial" w:hAnsi="Arial"/>
          <w:b/>
          <w:sz w:val="22"/>
        </w:rPr>
        <w:t xml:space="preserve">Teacher  </w:t>
      </w:r>
      <w:r>
        <w:rPr>
          <w:rFonts w:ascii="Arial" w:hAnsi="Arial"/>
          <w:color w:val="5D7284"/>
          <w:sz w:val="22"/>
        </w:rPr>
        <w:t>29:52</w:t>
      </w:r>
    </w:p>
    <w:p>
      <w:pPr>
        <w:spacing w:after="0"/>
      </w:pPr>
      <w:r>
        <w:rPr>
          <w:rFonts w:ascii="Arial" w:hAnsi="Arial"/>
          <w:sz w:val="22"/>
        </w:rPr>
        <w:t>four tens. All right. All right, friends. What number Did we get Kingston? 10 more than 37</w:t>
      </w:r>
    </w:p>
    <w:p>
      <w:pPr>
        <w:spacing w:after="0"/>
      </w:pPr>
    </w:p>
    <w:p>
      <w:pPr>
        <w:spacing w:after="0"/>
      </w:pPr>
      <w:r>
        <w:rPr>
          <w:rFonts w:ascii="Arial" w:hAnsi="Arial"/>
          <w:b/>
          <w:sz w:val="22"/>
        </w:rPr>
        <w:t xml:space="preserve">Student  </w:t>
      </w:r>
      <w:r>
        <w:rPr>
          <w:rFonts w:ascii="Arial" w:hAnsi="Arial"/>
          <w:color w:val="5D7284"/>
          <w:sz w:val="22"/>
        </w:rPr>
        <w:t>30:07</w:t>
      </w:r>
    </w:p>
    <w:p>
      <w:pPr>
        <w:spacing w:after="0"/>
      </w:pPr>
      <w:r>
        <w:rPr>
          <w:rFonts w:ascii="Arial" w:hAnsi="Arial"/>
          <w:sz w:val="22"/>
        </w:rPr>
        <w:t xml:space="preserve"> I know.</w:t>
      </w:r>
    </w:p>
    <w:p>
      <w:pPr>
        <w:spacing w:after="0"/>
      </w:pPr>
    </w:p>
    <w:p>
      <w:pPr>
        <w:spacing w:after="0"/>
      </w:pPr>
      <w:r>
        <w:rPr>
          <w:rFonts w:ascii="Arial" w:hAnsi="Arial"/>
          <w:b/>
          <w:sz w:val="22"/>
        </w:rPr>
        <w:t xml:space="preserve">Teacher  </w:t>
      </w:r>
      <w:r>
        <w:rPr>
          <w:rFonts w:ascii="Arial" w:hAnsi="Arial"/>
          <w:color w:val="5D7284"/>
          <w:sz w:val="22"/>
        </w:rPr>
        <w:t>30:10</w:t>
      </w:r>
    </w:p>
    <w:p>
      <w:pPr>
        <w:spacing w:after="0"/>
      </w:pPr>
      <w:r>
        <w:rPr>
          <w:rFonts w:ascii="Arial" w:hAnsi="Arial"/>
          <w:sz w:val="22"/>
        </w:rPr>
        <w:t xml:space="preserve"> Kingston Can you count out loud for me please so I can hear what you're thinking</w:t>
      </w:r>
    </w:p>
    <w:p>
      <w:pPr>
        <w:spacing w:after="0"/>
      </w:pPr>
    </w:p>
    <w:p>
      <w:pPr>
        <w:spacing w:after="0"/>
      </w:pPr>
      <w:r>
        <w:rPr>
          <w:rFonts w:ascii="Arial" w:hAnsi="Arial"/>
          <w:b/>
          <w:sz w:val="22"/>
        </w:rPr>
        <w:t xml:space="preserve">Student  </w:t>
      </w:r>
      <w:r>
        <w:rPr>
          <w:rFonts w:ascii="Arial" w:hAnsi="Arial"/>
          <w:color w:val="5D7284"/>
          <w:sz w:val="22"/>
        </w:rPr>
        <w:t>30:14</w:t>
      </w:r>
    </w:p>
    <w:p>
      <w:pPr>
        <w:spacing w:after="0"/>
      </w:pPr>
      <w:r>
        <w:rPr>
          <w:rFonts w:ascii="Arial" w:hAnsi="Arial"/>
          <w:sz w:val="22"/>
        </w:rPr>
        <w:t>10 20 30 40 50 51 52 53 54 55 56</w:t>
      </w:r>
    </w:p>
    <w:p>
      <w:pPr>
        <w:spacing w:after="0"/>
      </w:pPr>
    </w:p>
    <w:p>
      <w:pPr>
        <w:spacing w:after="0"/>
      </w:pPr>
      <w:r>
        <w:rPr>
          <w:rFonts w:ascii="Arial" w:hAnsi="Arial"/>
          <w:b/>
          <w:sz w:val="22"/>
        </w:rPr>
        <w:t xml:space="preserve">Teacher  </w:t>
      </w:r>
      <w:r>
        <w:rPr>
          <w:rFonts w:ascii="Arial" w:hAnsi="Arial"/>
          <w:color w:val="5D7284"/>
          <w:sz w:val="22"/>
        </w:rPr>
        <w:t>30:24</w:t>
      </w:r>
    </w:p>
    <w:p>
      <w:pPr>
        <w:spacing w:after="0"/>
      </w:pPr>
      <w:r>
        <w:rPr>
          <w:rFonts w:ascii="Arial" w:hAnsi="Arial"/>
          <w:sz w:val="22"/>
        </w:rPr>
        <w:t>56 Can you count them again and I want you to put your finger and touch so that you can keep track</w:t>
      </w:r>
    </w:p>
    <w:p>
      <w:pPr>
        <w:spacing w:after="0"/>
      </w:pPr>
    </w:p>
    <w:p>
      <w:pPr>
        <w:spacing w:after="0"/>
      </w:pPr>
      <w:r>
        <w:rPr>
          <w:rFonts w:ascii="Arial" w:hAnsi="Arial"/>
          <w:b/>
          <w:sz w:val="22"/>
        </w:rPr>
        <w:t xml:space="preserve">Student  </w:t>
      </w:r>
      <w:r>
        <w:rPr>
          <w:rFonts w:ascii="Arial" w:hAnsi="Arial"/>
          <w:color w:val="5D7284"/>
          <w:sz w:val="22"/>
        </w:rPr>
        <w:t>30:34</w:t>
      </w:r>
    </w:p>
    <w:p>
      <w:pPr>
        <w:spacing w:after="0"/>
      </w:pPr>
      <w:r>
        <w:rPr>
          <w:rFonts w:ascii="Arial" w:hAnsi="Arial"/>
          <w:sz w:val="22"/>
        </w:rPr>
        <w:t xml:space="preserve">10 20 30 40 50 51 52 53 54 55 56 57 </w:t>
      </w:r>
    </w:p>
    <w:p>
      <w:pPr>
        <w:spacing w:after="0"/>
      </w:pPr>
    </w:p>
    <w:p>
      <w:pPr>
        <w:spacing w:after="0"/>
      </w:pPr>
      <w:r>
        <w:rPr>
          <w:rFonts w:ascii="Arial" w:hAnsi="Arial"/>
          <w:b/>
          <w:sz w:val="22"/>
        </w:rPr>
        <w:t xml:space="preserve">Teacher  </w:t>
      </w:r>
      <w:r>
        <w:rPr>
          <w:rFonts w:ascii="Arial" w:hAnsi="Arial"/>
          <w:color w:val="5D7284"/>
          <w:sz w:val="22"/>
        </w:rPr>
        <w:t>30:42</w:t>
      </w:r>
    </w:p>
    <w:p>
      <w:pPr>
        <w:spacing w:after="0"/>
      </w:pPr>
      <w:r>
        <w:rPr>
          <w:rFonts w:ascii="Arial" w:hAnsi="Arial"/>
          <w:sz w:val="22"/>
        </w:rPr>
        <w:t>57 right friends make sure that you're really counting what's there, right. So it changed from 47 I mean 37 to 47 Right? Is that what you counted for me? 47</w:t>
      </w:r>
    </w:p>
    <w:p>
      <w:pPr>
        <w:spacing w:after="0"/>
      </w:pPr>
    </w:p>
    <w:p>
      <w:pPr>
        <w:spacing w:after="0"/>
      </w:pPr>
      <w:r>
        <w:rPr>
          <w:rFonts w:ascii="Arial" w:hAnsi="Arial"/>
          <w:b/>
          <w:sz w:val="22"/>
        </w:rPr>
        <w:t xml:space="preserve">Student  </w:t>
      </w:r>
      <w:r>
        <w:rPr>
          <w:rFonts w:ascii="Arial" w:hAnsi="Arial"/>
          <w:color w:val="5D7284"/>
          <w:sz w:val="22"/>
        </w:rPr>
        <w:t>31:02</w:t>
      </w:r>
    </w:p>
    <w:p>
      <w:pPr>
        <w:spacing w:after="0"/>
      </w:pPr>
      <w:r>
        <w:rPr>
          <w:rFonts w:ascii="Arial" w:hAnsi="Arial"/>
          <w:sz w:val="22"/>
        </w:rPr>
        <w:t>No, not 47.</w:t>
      </w:r>
    </w:p>
    <w:p>
      <w:pPr>
        <w:spacing w:after="0"/>
      </w:pPr>
    </w:p>
    <w:p>
      <w:pPr>
        <w:spacing w:after="0"/>
      </w:pPr>
      <w:r>
        <w:rPr>
          <w:rFonts w:ascii="Arial" w:hAnsi="Arial"/>
          <w:b/>
          <w:sz w:val="22"/>
        </w:rPr>
        <w:t xml:space="preserve">Teacher  </w:t>
      </w:r>
      <w:r>
        <w:rPr>
          <w:rFonts w:ascii="Arial" w:hAnsi="Arial"/>
          <w:color w:val="5D7284"/>
          <w:sz w:val="22"/>
        </w:rPr>
        <w:t>31:04</w:t>
      </w:r>
    </w:p>
    <w:p>
      <w:pPr>
        <w:spacing w:after="0"/>
      </w:pPr>
      <w:r>
        <w:rPr>
          <w:rFonts w:ascii="Arial" w:hAnsi="Arial"/>
          <w:sz w:val="22"/>
        </w:rPr>
        <w:t xml:space="preserve">So the original number was 37 37 and 10 more than 37 </w:t>
      </w:r>
    </w:p>
    <w:p>
      <w:pPr>
        <w:spacing w:after="0"/>
      </w:pPr>
    </w:p>
    <w:p>
      <w:pPr>
        <w:spacing w:after="0"/>
      </w:pPr>
      <w:r>
        <w:rPr>
          <w:rFonts w:ascii="Arial" w:hAnsi="Arial"/>
          <w:b/>
          <w:sz w:val="22"/>
        </w:rPr>
        <w:t xml:space="preserve">Student  </w:t>
      </w:r>
      <w:r>
        <w:rPr>
          <w:rFonts w:ascii="Arial" w:hAnsi="Arial"/>
          <w:color w:val="5D7284"/>
          <w:sz w:val="22"/>
        </w:rPr>
        <w:t>31:19</w:t>
      </w:r>
    </w:p>
    <w:p>
      <w:pPr>
        <w:spacing w:after="0"/>
      </w:pPr>
      <w:r>
        <w:rPr>
          <w:rFonts w:ascii="Arial" w:hAnsi="Arial"/>
          <w:sz w:val="22"/>
        </w:rPr>
        <w:t>47</w:t>
      </w:r>
    </w:p>
    <w:p>
      <w:pPr>
        <w:spacing w:after="0"/>
      </w:pPr>
    </w:p>
    <w:p>
      <w:pPr>
        <w:spacing w:after="0"/>
      </w:pPr>
      <w:r>
        <w:rPr>
          <w:rFonts w:ascii="Arial" w:hAnsi="Arial"/>
          <w:b/>
          <w:sz w:val="22"/>
        </w:rPr>
        <w:t xml:space="preserve">Teacher  </w:t>
      </w:r>
      <w:r>
        <w:rPr>
          <w:rFonts w:ascii="Arial" w:hAnsi="Arial"/>
          <w:color w:val="5D7284"/>
          <w:sz w:val="22"/>
        </w:rPr>
        <w:t>31:20</w:t>
      </w:r>
    </w:p>
    <w:p>
      <w:pPr>
        <w:spacing w:after="0"/>
      </w:pPr>
      <w:r>
        <w:rPr>
          <w:rFonts w:ascii="Arial" w:hAnsi="Arial"/>
          <w:sz w:val="22"/>
        </w:rPr>
        <w:t xml:space="preserve"> 47 What did you do Emma? </w:t>
      </w:r>
    </w:p>
    <w:p>
      <w:pPr>
        <w:spacing w:after="0"/>
      </w:pPr>
    </w:p>
    <w:p>
      <w:pPr>
        <w:spacing w:after="0"/>
      </w:pPr>
      <w:r>
        <w:rPr>
          <w:rFonts w:ascii="Arial" w:hAnsi="Arial"/>
          <w:b/>
          <w:sz w:val="22"/>
        </w:rPr>
        <w:t xml:space="preserve">Student  </w:t>
      </w:r>
      <w:r>
        <w:rPr>
          <w:rFonts w:ascii="Arial" w:hAnsi="Arial"/>
          <w:color w:val="5D7284"/>
          <w:sz w:val="22"/>
        </w:rPr>
        <w:t>31:23</w:t>
      </w:r>
    </w:p>
    <w:p>
      <w:pPr>
        <w:spacing w:after="0"/>
      </w:pPr>
      <w:r>
        <w:rPr>
          <w:rFonts w:ascii="Arial" w:hAnsi="Arial"/>
          <w:sz w:val="22"/>
        </w:rPr>
        <w:t>take one away</w:t>
      </w:r>
    </w:p>
    <w:p>
      <w:pPr>
        <w:spacing w:after="0"/>
      </w:pPr>
    </w:p>
    <w:p>
      <w:pPr>
        <w:spacing w:after="0"/>
      </w:pPr>
      <w:r>
        <w:rPr>
          <w:rFonts w:ascii="Arial" w:hAnsi="Arial"/>
          <w:b/>
          <w:sz w:val="22"/>
        </w:rPr>
        <w:t xml:space="preserve">Teacher  </w:t>
      </w:r>
      <w:r>
        <w:rPr>
          <w:rFonts w:ascii="Arial" w:hAnsi="Arial"/>
          <w:color w:val="5D7284"/>
          <w:sz w:val="22"/>
        </w:rPr>
        <w:t>31:24</w:t>
      </w:r>
    </w:p>
    <w:p>
      <w:pPr>
        <w:spacing w:after="0"/>
      </w:pPr>
      <w:r>
        <w:rPr>
          <w:rFonts w:ascii="Arial" w:hAnsi="Arial"/>
          <w:sz w:val="22"/>
        </w:rPr>
        <w:t xml:space="preserve"> Why did you take one away from there? What do you think happened over here George?</w:t>
      </w:r>
    </w:p>
    <w:p>
      <w:pPr>
        <w:spacing w:after="0"/>
      </w:pPr>
    </w:p>
    <w:p>
      <w:pPr>
        <w:spacing w:after="0"/>
      </w:pPr>
      <w:r>
        <w:rPr>
          <w:rFonts w:ascii="Arial" w:hAnsi="Arial"/>
          <w:b/>
          <w:sz w:val="22"/>
        </w:rPr>
        <w:t xml:space="preserve">Student  </w:t>
      </w:r>
      <w:r>
        <w:rPr>
          <w:rFonts w:ascii="Arial" w:hAnsi="Arial"/>
          <w:color w:val="5D7284"/>
          <w:sz w:val="22"/>
        </w:rPr>
        <w:t>31:37</w:t>
      </w:r>
    </w:p>
    <w:p>
      <w:pPr>
        <w:spacing w:after="0"/>
      </w:pPr>
      <w:r>
        <w:rPr>
          <w:rFonts w:ascii="Arial" w:hAnsi="Arial"/>
          <w:sz w:val="22"/>
        </w:rPr>
        <w:t>you changed</w:t>
      </w:r>
    </w:p>
    <w:p>
      <w:pPr>
        <w:spacing w:after="0"/>
      </w:pPr>
    </w:p>
    <w:p>
      <w:pPr>
        <w:spacing w:after="0"/>
      </w:pPr>
      <w:r>
        <w:rPr>
          <w:rFonts w:ascii="Arial" w:hAnsi="Arial"/>
          <w:b/>
          <w:sz w:val="22"/>
        </w:rPr>
        <w:t xml:space="preserve">Teacher  </w:t>
      </w:r>
      <w:r>
        <w:rPr>
          <w:rFonts w:ascii="Arial" w:hAnsi="Arial"/>
          <w:color w:val="5D7284"/>
          <w:sz w:val="22"/>
        </w:rPr>
        <w:t>31:39</w:t>
      </w:r>
    </w:p>
    <w:p>
      <w:pPr>
        <w:spacing w:after="0"/>
      </w:pPr>
      <w:r>
        <w:rPr>
          <w:rFonts w:ascii="Arial" w:hAnsi="Arial"/>
          <w:sz w:val="22"/>
        </w:rPr>
        <w:t>What do you think happened over here though? They got 57 What happens SoHa.</w:t>
      </w:r>
    </w:p>
    <w:p>
      <w:pPr>
        <w:spacing w:after="0"/>
      </w:pPr>
    </w:p>
    <w:p>
      <w:pPr>
        <w:spacing w:after="0"/>
      </w:pPr>
      <w:r>
        <w:rPr>
          <w:rFonts w:ascii="Arial" w:hAnsi="Arial"/>
          <w:b/>
          <w:sz w:val="22"/>
        </w:rPr>
        <w:t xml:space="preserve">Student  </w:t>
      </w:r>
      <w:r>
        <w:rPr>
          <w:rFonts w:ascii="Arial" w:hAnsi="Arial"/>
          <w:color w:val="5D7284"/>
          <w:sz w:val="22"/>
        </w:rPr>
        <w:t>31:48</w:t>
      </w:r>
    </w:p>
    <w:p>
      <w:pPr>
        <w:spacing w:after="0"/>
      </w:pPr>
      <w:r>
        <w:rPr>
          <w:rFonts w:ascii="Arial" w:hAnsi="Arial"/>
          <w:sz w:val="22"/>
        </w:rPr>
        <w:t>they added two more to their.</w:t>
      </w:r>
    </w:p>
    <w:p>
      <w:pPr>
        <w:spacing w:after="0"/>
      </w:pPr>
    </w:p>
    <w:p>
      <w:pPr>
        <w:spacing w:after="0"/>
      </w:pPr>
      <w:r>
        <w:rPr>
          <w:rFonts w:ascii="Arial" w:hAnsi="Arial"/>
          <w:b/>
          <w:sz w:val="22"/>
        </w:rPr>
        <w:t xml:space="preserve">Teacher  </w:t>
      </w:r>
      <w:r>
        <w:rPr>
          <w:rFonts w:ascii="Arial" w:hAnsi="Arial"/>
          <w:color w:val="5D7284"/>
          <w:sz w:val="22"/>
        </w:rPr>
        <w:t>31:54</w:t>
      </w:r>
    </w:p>
    <w:p>
      <w:pPr>
        <w:spacing w:after="0"/>
      </w:pPr>
      <w:r>
        <w:rPr>
          <w:rFonts w:ascii="Arial" w:hAnsi="Arial"/>
          <w:sz w:val="22"/>
        </w:rPr>
        <w:t xml:space="preserve">To more what? </w:t>
      </w:r>
    </w:p>
    <w:p>
      <w:pPr>
        <w:spacing w:after="0"/>
      </w:pPr>
    </w:p>
    <w:p>
      <w:pPr>
        <w:spacing w:after="0"/>
      </w:pPr>
      <w:r>
        <w:rPr>
          <w:rFonts w:ascii="Arial" w:hAnsi="Arial"/>
          <w:b/>
          <w:sz w:val="22"/>
        </w:rPr>
        <w:t xml:space="preserve">Student  </w:t>
      </w:r>
      <w:r>
        <w:rPr>
          <w:rFonts w:ascii="Arial" w:hAnsi="Arial"/>
          <w:color w:val="5D7284"/>
          <w:sz w:val="22"/>
        </w:rPr>
        <w:t>31:56</w:t>
      </w:r>
    </w:p>
    <w:p>
      <w:pPr>
        <w:spacing w:after="0"/>
      </w:pPr>
      <w:r>
        <w:rPr>
          <w:rFonts w:ascii="Arial" w:hAnsi="Arial"/>
          <w:sz w:val="22"/>
        </w:rPr>
        <w:t>10 row</w:t>
      </w:r>
    </w:p>
    <w:p>
      <w:pPr>
        <w:spacing w:after="0"/>
      </w:pPr>
    </w:p>
    <w:p>
      <w:pPr>
        <w:spacing w:after="0"/>
      </w:pPr>
      <w:r>
        <w:rPr>
          <w:rFonts w:ascii="Arial" w:hAnsi="Arial"/>
          <w:b/>
          <w:sz w:val="22"/>
        </w:rPr>
        <w:t xml:space="preserve">Teacher  </w:t>
      </w:r>
      <w:r>
        <w:rPr>
          <w:rFonts w:ascii="Arial" w:hAnsi="Arial"/>
          <w:color w:val="5D7284"/>
          <w:sz w:val="22"/>
        </w:rPr>
        <w:t>31:57</w:t>
      </w:r>
    </w:p>
    <w:p>
      <w:pPr>
        <w:spacing w:after="0"/>
      </w:pPr>
      <w:r>
        <w:rPr>
          <w:rFonts w:ascii="Arial" w:hAnsi="Arial"/>
          <w:sz w:val="22"/>
        </w:rPr>
        <w:t xml:space="preserve">Two more 10s Right. And they only needed to add one more 10 Right. I said add 10 to it. Okay. All right. So show 37 Again 37. Show 37. Okay, and 10 less than 37 10 less than 37. And why are you erasing that three it's </w:t>
      </w:r>
    </w:p>
    <w:p>
      <w:pPr>
        <w:spacing w:after="0"/>
      </w:pPr>
    </w:p>
    <w:p>
      <w:pPr>
        <w:spacing w:after="0"/>
      </w:pPr>
      <w:r>
        <w:rPr>
          <w:rFonts w:ascii="Arial" w:hAnsi="Arial"/>
          <w:b/>
          <w:sz w:val="22"/>
        </w:rPr>
        <w:t xml:space="preserve">Student  </w:t>
      </w:r>
      <w:r>
        <w:rPr>
          <w:rFonts w:ascii="Arial" w:hAnsi="Arial"/>
          <w:color w:val="5D7284"/>
          <w:sz w:val="22"/>
        </w:rPr>
        <w:t>32:35</w:t>
      </w:r>
    </w:p>
    <w:p>
      <w:pPr>
        <w:spacing w:after="0"/>
      </w:pPr>
      <w:r>
        <w:rPr>
          <w:rFonts w:ascii="Arial" w:hAnsi="Arial"/>
          <w:sz w:val="22"/>
        </w:rPr>
        <w:t>10 less than 20</w:t>
      </w:r>
    </w:p>
    <w:p>
      <w:pPr>
        <w:spacing w:after="0"/>
      </w:pPr>
    </w:p>
    <w:p>
      <w:pPr>
        <w:spacing w:after="0"/>
      </w:pPr>
      <w:r>
        <w:rPr>
          <w:rFonts w:ascii="Arial" w:hAnsi="Arial"/>
          <w:b/>
          <w:sz w:val="22"/>
        </w:rPr>
        <w:t xml:space="preserve">Teacher  </w:t>
      </w:r>
      <w:r>
        <w:rPr>
          <w:rFonts w:ascii="Arial" w:hAnsi="Arial"/>
          <w:color w:val="5D7284"/>
          <w:sz w:val="22"/>
        </w:rPr>
        <w:t>32:37</w:t>
      </w:r>
    </w:p>
    <w:p>
      <w:pPr>
        <w:spacing w:after="0"/>
      </w:pPr>
      <w:r>
        <w:rPr>
          <w:rFonts w:ascii="Arial" w:hAnsi="Arial"/>
          <w:sz w:val="22"/>
        </w:rPr>
        <w:t xml:space="preserve">10 Less. Okay. Kiley, what happened over here? </w:t>
      </w:r>
    </w:p>
    <w:p>
      <w:pPr>
        <w:spacing w:after="0"/>
      </w:pPr>
    </w:p>
    <w:p>
      <w:pPr>
        <w:spacing w:after="0"/>
      </w:pPr>
      <w:r>
        <w:rPr>
          <w:rFonts w:ascii="Arial" w:hAnsi="Arial"/>
          <w:b/>
          <w:sz w:val="22"/>
        </w:rPr>
        <w:t xml:space="preserve">Student  </w:t>
      </w:r>
      <w:r>
        <w:rPr>
          <w:rFonts w:ascii="Arial" w:hAnsi="Arial"/>
          <w:color w:val="5D7284"/>
          <w:sz w:val="22"/>
        </w:rPr>
        <w:t>32:47</w:t>
      </w:r>
    </w:p>
    <w:p>
      <w:pPr>
        <w:spacing w:after="0"/>
      </w:pPr>
      <w:r>
        <w:rPr>
          <w:rFonts w:ascii="Arial" w:hAnsi="Arial"/>
          <w:sz w:val="22"/>
        </w:rPr>
        <w:t>I took away 1 10</w:t>
      </w:r>
    </w:p>
    <w:p>
      <w:pPr>
        <w:spacing w:after="0"/>
      </w:pPr>
    </w:p>
    <w:p>
      <w:pPr>
        <w:spacing w:after="0"/>
      </w:pPr>
      <w:r>
        <w:rPr>
          <w:rFonts w:ascii="Arial" w:hAnsi="Arial"/>
          <w:b/>
          <w:sz w:val="22"/>
        </w:rPr>
        <w:t xml:space="preserve">Teacher  </w:t>
      </w:r>
      <w:r>
        <w:rPr>
          <w:rFonts w:ascii="Arial" w:hAnsi="Arial"/>
          <w:color w:val="5D7284"/>
          <w:sz w:val="22"/>
        </w:rPr>
        <w:t>32:48</w:t>
      </w:r>
    </w:p>
    <w:p>
      <w:pPr>
        <w:spacing w:after="0"/>
      </w:pPr>
      <w:r>
        <w:rPr>
          <w:rFonts w:ascii="Arial" w:hAnsi="Arial"/>
          <w:sz w:val="22"/>
        </w:rPr>
        <w:t>1 10 And you got</w:t>
      </w:r>
    </w:p>
    <w:p>
      <w:pPr>
        <w:spacing w:after="0"/>
      </w:pPr>
    </w:p>
    <w:p>
      <w:pPr>
        <w:spacing w:after="0"/>
      </w:pPr>
      <w:r>
        <w:rPr>
          <w:rFonts w:ascii="Arial" w:hAnsi="Arial"/>
          <w:b/>
          <w:sz w:val="22"/>
        </w:rPr>
        <w:t xml:space="preserve">Student  </w:t>
      </w:r>
      <w:r>
        <w:rPr>
          <w:rFonts w:ascii="Arial" w:hAnsi="Arial"/>
          <w:color w:val="5D7284"/>
          <w:sz w:val="22"/>
        </w:rPr>
        <w:t>32:56</w:t>
      </w:r>
    </w:p>
    <w:p>
      <w:pPr>
        <w:spacing w:after="0"/>
      </w:pPr>
      <w:r>
        <w:rPr>
          <w:rFonts w:ascii="Arial" w:hAnsi="Arial"/>
          <w:sz w:val="22"/>
        </w:rPr>
        <w:t>27</w:t>
      </w:r>
    </w:p>
    <w:p>
      <w:pPr>
        <w:spacing w:after="0"/>
      </w:pPr>
    </w:p>
    <w:p>
      <w:pPr>
        <w:spacing w:after="0"/>
      </w:pPr>
      <w:r>
        <w:rPr>
          <w:rFonts w:ascii="Arial" w:hAnsi="Arial"/>
          <w:b/>
          <w:sz w:val="22"/>
        </w:rPr>
        <w:t xml:space="preserve">Teacher  </w:t>
      </w:r>
      <w:r>
        <w:rPr>
          <w:rFonts w:ascii="Arial" w:hAnsi="Arial"/>
          <w:color w:val="5D7284"/>
          <w:sz w:val="22"/>
        </w:rPr>
        <w:t>32:56</w:t>
      </w:r>
    </w:p>
    <w:p>
      <w:pPr>
        <w:spacing w:after="0"/>
      </w:pPr>
      <w:r>
        <w:rPr>
          <w:rFonts w:ascii="Arial" w:hAnsi="Arial"/>
          <w:sz w:val="22"/>
        </w:rPr>
        <w:t xml:space="preserve">Okay. Why did you take 1 10 away? </w:t>
      </w:r>
    </w:p>
    <w:p>
      <w:pPr>
        <w:spacing w:after="0"/>
      </w:pPr>
    </w:p>
    <w:p>
      <w:pPr>
        <w:spacing w:after="0"/>
      </w:pPr>
      <w:r>
        <w:rPr>
          <w:rFonts w:ascii="Arial" w:hAnsi="Arial"/>
          <w:b/>
          <w:sz w:val="22"/>
        </w:rPr>
        <w:t xml:space="preserve">Student  </w:t>
      </w:r>
      <w:r>
        <w:rPr>
          <w:rFonts w:ascii="Arial" w:hAnsi="Arial"/>
          <w:color w:val="5D7284"/>
          <w:sz w:val="22"/>
        </w:rPr>
        <w:t>33:05</w:t>
      </w:r>
    </w:p>
    <w:p>
      <w:pPr>
        <w:spacing w:after="0"/>
      </w:pPr>
      <w:r>
        <w:rPr>
          <w:rFonts w:ascii="Arial" w:hAnsi="Arial"/>
          <w:sz w:val="22"/>
        </w:rPr>
        <w:t>Because you said have less and less.</w:t>
      </w:r>
    </w:p>
    <w:p>
      <w:pPr>
        <w:spacing w:after="0"/>
      </w:pPr>
    </w:p>
    <w:p>
      <w:pPr>
        <w:spacing w:after="0"/>
      </w:pPr>
      <w:r>
        <w:rPr>
          <w:rFonts w:ascii="Arial" w:hAnsi="Arial"/>
          <w:b/>
          <w:sz w:val="22"/>
        </w:rPr>
        <w:t xml:space="preserve">Teacher  </w:t>
      </w:r>
      <w:r>
        <w:rPr>
          <w:rFonts w:ascii="Arial" w:hAnsi="Arial"/>
          <w:color w:val="5D7284"/>
          <w:sz w:val="22"/>
        </w:rPr>
        <w:t>33:08</w:t>
      </w:r>
    </w:p>
    <w:p>
      <w:pPr>
        <w:spacing w:after="0"/>
      </w:pPr>
      <w:r>
        <w:rPr>
          <w:rFonts w:ascii="Arial" w:hAnsi="Arial"/>
          <w:sz w:val="22"/>
        </w:rPr>
        <w:t xml:space="preserve"> Okay. So what happened what happened to your model?</w:t>
      </w:r>
    </w:p>
    <w:p>
      <w:pPr>
        <w:spacing w:after="0"/>
      </w:pPr>
    </w:p>
    <w:p>
      <w:pPr>
        <w:spacing w:after="0"/>
      </w:pPr>
      <w:r>
        <w:rPr>
          <w:rFonts w:ascii="Arial" w:hAnsi="Arial"/>
          <w:b/>
          <w:sz w:val="22"/>
        </w:rPr>
        <w:t xml:space="preserve">Student  </w:t>
      </w:r>
      <w:r>
        <w:rPr>
          <w:rFonts w:ascii="Arial" w:hAnsi="Arial"/>
          <w:color w:val="5D7284"/>
          <w:sz w:val="22"/>
        </w:rPr>
        <w:t>33:20</w:t>
      </w:r>
    </w:p>
    <w:p>
      <w:pPr>
        <w:spacing w:after="0"/>
      </w:pPr>
      <w:r>
        <w:rPr>
          <w:rFonts w:ascii="Arial" w:hAnsi="Arial"/>
          <w:sz w:val="22"/>
        </w:rPr>
        <w:t>it Decrease</w:t>
      </w:r>
    </w:p>
    <w:p>
      <w:pPr>
        <w:spacing w:after="0"/>
      </w:pPr>
    </w:p>
    <w:p>
      <w:pPr>
        <w:spacing w:after="0"/>
      </w:pPr>
      <w:r>
        <w:rPr>
          <w:rFonts w:ascii="Arial" w:hAnsi="Arial"/>
          <w:b/>
          <w:sz w:val="22"/>
        </w:rPr>
        <w:t xml:space="preserve">Teacher  </w:t>
      </w:r>
      <w:r>
        <w:rPr>
          <w:rFonts w:ascii="Arial" w:hAnsi="Arial"/>
          <w:color w:val="5D7284"/>
          <w:sz w:val="22"/>
        </w:rPr>
        <w:t>33:23</w:t>
      </w:r>
    </w:p>
    <w:p>
      <w:pPr>
        <w:spacing w:after="0"/>
      </w:pPr>
      <w:r>
        <w:rPr>
          <w:rFonts w:ascii="Arial" w:hAnsi="Arial"/>
          <w:sz w:val="22"/>
        </w:rPr>
        <w:t>decreased by</w:t>
      </w:r>
    </w:p>
    <w:p>
      <w:pPr>
        <w:spacing w:after="0"/>
      </w:pPr>
    </w:p>
    <w:p>
      <w:pPr>
        <w:spacing w:after="0"/>
      </w:pPr>
      <w:r>
        <w:rPr>
          <w:rFonts w:ascii="Arial" w:hAnsi="Arial"/>
          <w:b/>
          <w:sz w:val="22"/>
        </w:rPr>
        <w:t xml:space="preserve">Student  </w:t>
      </w:r>
      <w:r>
        <w:rPr>
          <w:rFonts w:ascii="Arial" w:hAnsi="Arial"/>
          <w:color w:val="5D7284"/>
          <w:sz w:val="22"/>
        </w:rPr>
        <w:t>33:25</w:t>
      </w:r>
    </w:p>
    <w:p>
      <w:pPr>
        <w:spacing w:after="0"/>
      </w:pPr>
      <w:r>
        <w:rPr>
          <w:rFonts w:ascii="Arial" w:hAnsi="Arial"/>
          <w:sz w:val="22"/>
        </w:rPr>
        <w:t xml:space="preserve"> 10</w:t>
      </w:r>
    </w:p>
    <w:p>
      <w:pPr>
        <w:spacing w:after="0"/>
      </w:pPr>
    </w:p>
    <w:p>
      <w:pPr>
        <w:spacing w:after="0"/>
      </w:pPr>
      <w:r>
        <w:rPr>
          <w:rFonts w:ascii="Arial" w:hAnsi="Arial"/>
          <w:b/>
          <w:sz w:val="22"/>
        </w:rPr>
        <w:t xml:space="preserve">Teacher  </w:t>
      </w:r>
      <w:r>
        <w:rPr>
          <w:rFonts w:ascii="Arial" w:hAnsi="Arial"/>
          <w:color w:val="5D7284"/>
          <w:sz w:val="22"/>
        </w:rPr>
        <w:t>33:25</w:t>
      </w:r>
    </w:p>
    <w:p>
      <w:pPr>
        <w:spacing w:after="0"/>
      </w:pPr>
      <w:r>
        <w:rPr>
          <w:rFonts w:ascii="Arial" w:hAnsi="Arial"/>
          <w:sz w:val="22"/>
        </w:rPr>
        <w:t xml:space="preserve"> by 10. Okay. All right, friends, once again. Did our ones change?  No our ones stayed the same. I was asking Dane and Avery gave them a little bit of a challenge and decided I was going to have them not use the base 10 blocks I was just going to have them write their numbers. Avery, what did you do</w:t>
      </w:r>
    </w:p>
    <w:p>
      <w:pPr>
        <w:spacing w:after="0"/>
      </w:pPr>
    </w:p>
    <w:p>
      <w:pPr>
        <w:spacing w:after="0"/>
      </w:pPr>
      <w:r>
        <w:rPr>
          <w:rFonts w:ascii="Arial" w:hAnsi="Arial"/>
          <w:b/>
          <w:sz w:val="22"/>
        </w:rPr>
        <w:t xml:space="preserve">Multiple Students  </w:t>
      </w:r>
      <w:r>
        <w:rPr>
          <w:rFonts w:ascii="Arial" w:hAnsi="Arial"/>
          <w:color w:val="5D7284"/>
          <w:sz w:val="22"/>
        </w:rPr>
        <w:t>33:35</w:t>
      </w:r>
    </w:p>
    <w:p>
      <w:pPr>
        <w:spacing w:after="0"/>
      </w:pPr>
      <w:r>
        <w:rPr>
          <w:rFonts w:ascii="Arial" w:hAnsi="Arial"/>
          <w:sz w:val="22"/>
        </w:rPr>
        <w:t xml:space="preserve">no </w:t>
      </w:r>
    </w:p>
    <w:p>
      <w:pPr>
        <w:spacing w:after="0"/>
      </w:pPr>
    </w:p>
    <w:p>
      <w:pPr>
        <w:spacing w:after="0"/>
      </w:pPr>
      <w:r>
        <w:rPr>
          <w:rFonts w:ascii="Arial" w:hAnsi="Arial"/>
          <w:b/>
          <w:sz w:val="22"/>
        </w:rPr>
        <w:t xml:space="preserve">Student  </w:t>
      </w:r>
      <w:r>
        <w:rPr>
          <w:rFonts w:ascii="Arial" w:hAnsi="Arial"/>
          <w:color w:val="5D7284"/>
          <w:sz w:val="22"/>
        </w:rPr>
        <w:t>34:01</w:t>
      </w:r>
    </w:p>
    <w:p>
      <w:pPr>
        <w:spacing w:after="0"/>
      </w:pPr>
      <w:r>
        <w:rPr>
          <w:rFonts w:ascii="Arial" w:hAnsi="Arial"/>
          <w:sz w:val="22"/>
        </w:rPr>
        <w:t>(Inaudible)</w:t>
      </w:r>
    </w:p>
    <w:p>
      <w:pPr>
        <w:spacing w:after="0"/>
      </w:pPr>
    </w:p>
    <w:p>
      <w:pPr>
        <w:spacing w:after="0"/>
      </w:pPr>
      <w:r>
        <w:rPr>
          <w:rFonts w:ascii="Arial" w:hAnsi="Arial"/>
          <w:b/>
          <w:sz w:val="22"/>
        </w:rPr>
        <w:t xml:space="preserve">Teacher  </w:t>
      </w:r>
      <w:r>
        <w:rPr>
          <w:rFonts w:ascii="Arial" w:hAnsi="Arial"/>
          <w:color w:val="5D7284"/>
          <w:sz w:val="22"/>
        </w:rPr>
        <w:t>34:02</w:t>
      </w:r>
    </w:p>
    <w:p>
      <w:pPr>
        <w:spacing w:after="0"/>
      </w:pPr>
      <w:r>
        <w:rPr>
          <w:rFonts w:ascii="Arial" w:hAnsi="Arial"/>
          <w:sz w:val="22"/>
        </w:rPr>
        <w:t>the three Where did everybody hear Avery?</w:t>
      </w:r>
    </w:p>
    <w:p>
      <w:pPr>
        <w:spacing w:after="0"/>
      </w:pPr>
    </w:p>
    <w:p>
      <w:pPr>
        <w:spacing w:after="0"/>
      </w:pPr>
      <w:r>
        <w:rPr>
          <w:rFonts w:ascii="Arial" w:hAnsi="Arial"/>
          <w:b/>
          <w:sz w:val="22"/>
        </w:rPr>
        <w:t xml:space="preserve">Multiple Students  </w:t>
      </w:r>
      <w:r>
        <w:rPr>
          <w:rFonts w:ascii="Arial" w:hAnsi="Arial"/>
          <w:color w:val="5D7284"/>
          <w:sz w:val="22"/>
        </w:rPr>
        <w:t>34:07</w:t>
      </w:r>
    </w:p>
    <w:p>
      <w:pPr>
        <w:spacing w:after="0"/>
      </w:pPr>
      <w:r>
        <w:rPr>
          <w:rFonts w:ascii="Arial" w:hAnsi="Arial"/>
          <w:sz w:val="22"/>
        </w:rPr>
        <w:t>yes</w:t>
      </w:r>
    </w:p>
    <w:p>
      <w:pPr>
        <w:spacing w:after="0"/>
      </w:pPr>
    </w:p>
    <w:p>
      <w:pPr>
        <w:spacing w:after="0"/>
      </w:pPr>
      <w:r>
        <w:rPr>
          <w:rFonts w:ascii="Arial" w:hAnsi="Arial"/>
          <w:b/>
          <w:sz w:val="22"/>
        </w:rPr>
        <w:t xml:space="preserve">Teacher  </w:t>
      </w:r>
      <w:r>
        <w:rPr>
          <w:rFonts w:ascii="Arial" w:hAnsi="Arial"/>
          <w:color w:val="5D7284"/>
          <w:sz w:val="22"/>
        </w:rPr>
        <w:t>34:08</w:t>
      </w:r>
    </w:p>
    <w:p>
      <w:pPr>
        <w:spacing w:after="0"/>
      </w:pPr>
      <w:r>
        <w:rPr>
          <w:rFonts w:ascii="Arial" w:hAnsi="Arial"/>
          <w:sz w:val="22"/>
        </w:rPr>
        <w:t xml:space="preserve"> She changed the three and the 10s place to a two and why Avery?</w:t>
      </w:r>
    </w:p>
    <w:p>
      <w:pPr>
        <w:spacing w:after="0"/>
      </w:pPr>
    </w:p>
    <w:p>
      <w:pPr>
        <w:spacing w:after="0"/>
      </w:pPr>
      <w:r>
        <w:rPr>
          <w:rFonts w:ascii="Arial" w:hAnsi="Arial"/>
          <w:b/>
          <w:sz w:val="22"/>
        </w:rPr>
        <w:t xml:space="preserve">Student  </w:t>
      </w:r>
      <w:r>
        <w:rPr>
          <w:rFonts w:ascii="Arial" w:hAnsi="Arial"/>
          <w:color w:val="5D7284"/>
          <w:sz w:val="22"/>
        </w:rPr>
        <w:t>34:15</w:t>
      </w:r>
    </w:p>
    <w:p>
      <w:pPr>
        <w:spacing w:after="0"/>
      </w:pPr>
      <w:r>
        <w:rPr>
          <w:rFonts w:ascii="Arial" w:hAnsi="Arial"/>
          <w:sz w:val="22"/>
        </w:rPr>
        <w:t>Because its 10 less</w:t>
      </w:r>
    </w:p>
    <w:p>
      <w:pPr>
        <w:spacing w:after="0"/>
      </w:pPr>
    </w:p>
    <w:p>
      <w:pPr>
        <w:spacing w:after="0"/>
      </w:pPr>
      <w:r>
        <w:rPr>
          <w:rFonts w:ascii="Arial" w:hAnsi="Arial"/>
          <w:b/>
          <w:sz w:val="22"/>
        </w:rPr>
        <w:t xml:space="preserve">Teacher  </w:t>
      </w:r>
      <w:r>
        <w:rPr>
          <w:rFonts w:ascii="Arial" w:hAnsi="Arial"/>
          <w:color w:val="5D7284"/>
          <w:sz w:val="22"/>
        </w:rPr>
        <w:t>34:18</w:t>
      </w:r>
    </w:p>
    <w:p>
      <w:pPr>
        <w:spacing w:after="0"/>
      </w:pPr>
      <w:r>
        <w:rPr>
          <w:rFonts w:ascii="Arial" w:hAnsi="Arial"/>
          <w:sz w:val="22"/>
        </w:rPr>
        <w:t>10 Less Excellent. All right. So go ahead and straighten up your things and take out your math book please shhhhYou two need to stop playing. Stop playing around the back to your seat please. take out your math book our two pages 305 is The first one and 307 would be the second one.</w:t>
      </w:r>
    </w:p>
    <w:p>
      <w:pPr>
        <w:spacing w:after="0"/>
      </w:pPr>
    </w:p>
    <w:p>
      <w:pPr>
        <w:spacing w:after="0"/>
      </w:pPr>
      <w:r>
        <w:rPr>
          <w:rFonts w:ascii="Arial" w:hAnsi="Arial"/>
          <w:b/>
          <w:sz w:val="22"/>
        </w:rPr>
        <w:t xml:space="preserve">Student  </w:t>
      </w:r>
      <w:r>
        <w:rPr>
          <w:rFonts w:ascii="Arial" w:hAnsi="Arial"/>
          <w:color w:val="5D7284"/>
          <w:sz w:val="22"/>
        </w:rPr>
        <w:t>35:06</w:t>
      </w:r>
    </w:p>
    <w:p>
      <w:pPr>
        <w:spacing w:after="0"/>
      </w:pPr>
      <w:r>
        <w:rPr>
          <w:rFonts w:ascii="Arial" w:hAnsi="Arial"/>
          <w:sz w:val="22"/>
        </w:rPr>
        <w:t>(inaudible)</w:t>
      </w:r>
    </w:p>
    <w:p>
      <w:pPr>
        <w:spacing w:after="0"/>
      </w:pPr>
    </w:p>
    <w:p>
      <w:pPr>
        <w:spacing w:after="0"/>
      </w:pPr>
      <w:r>
        <w:rPr>
          <w:rFonts w:ascii="Arial" w:hAnsi="Arial"/>
          <w:b/>
          <w:sz w:val="22"/>
        </w:rPr>
        <w:t xml:space="preserve">Teacher  </w:t>
      </w:r>
      <w:r>
        <w:rPr>
          <w:rFonts w:ascii="Arial" w:hAnsi="Arial"/>
          <w:color w:val="5D7284"/>
          <w:sz w:val="22"/>
        </w:rPr>
        <w:t>35:07</w:t>
      </w:r>
    </w:p>
    <w:p>
      <w:pPr>
        <w:spacing w:after="0"/>
      </w:pPr>
      <w:r>
        <w:rPr>
          <w:rFonts w:ascii="Arial" w:hAnsi="Arial"/>
          <w:sz w:val="22"/>
        </w:rPr>
        <w:t>No, just wait for them to (inaudible) come on put these in here put them away I'm moving your name because you guys are playing around. Not even listening.</w:t>
      </w:r>
    </w:p>
    <w:p>
      <w:pPr>
        <w:spacing w:after="0"/>
      </w:pPr>
    </w:p>
    <w:p>
      <w:pPr>
        <w:spacing w:after="0"/>
      </w:pPr>
      <w:r>
        <w:rPr>
          <w:rFonts w:ascii="Arial" w:hAnsi="Arial"/>
          <w:b/>
          <w:sz w:val="22"/>
        </w:rPr>
        <w:t xml:space="preserve">Student  </w:t>
      </w:r>
      <w:r>
        <w:rPr>
          <w:rFonts w:ascii="Arial" w:hAnsi="Arial"/>
          <w:color w:val="5D7284"/>
          <w:sz w:val="22"/>
        </w:rPr>
        <w:t>35:26</w:t>
      </w:r>
    </w:p>
    <w:p>
      <w:pPr>
        <w:spacing w:after="0"/>
      </w:pPr>
      <w:r>
        <w:rPr>
          <w:rFonts w:ascii="Arial" w:hAnsi="Arial"/>
          <w:sz w:val="22"/>
        </w:rPr>
        <w:t xml:space="preserve"> I don't know where the </w:t>
      </w:r>
    </w:p>
    <w:p>
      <w:pPr>
        <w:spacing w:after="0"/>
      </w:pPr>
    </w:p>
    <w:p>
      <w:pPr>
        <w:spacing w:after="0"/>
      </w:pPr>
      <w:r>
        <w:rPr>
          <w:rFonts w:ascii="Arial" w:hAnsi="Arial"/>
          <w:b/>
          <w:sz w:val="22"/>
        </w:rPr>
        <w:t xml:space="preserve">Teacher  </w:t>
      </w:r>
      <w:r>
        <w:rPr>
          <w:rFonts w:ascii="Arial" w:hAnsi="Arial"/>
          <w:color w:val="5D7284"/>
          <w:sz w:val="22"/>
        </w:rPr>
        <w:t>35:28</w:t>
      </w:r>
    </w:p>
    <w:p>
      <w:pPr>
        <w:spacing w:after="0"/>
      </w:pPr>
      <w:r>
        <w:rPr>
          <w:rFonts w:ascii="Arial" w:hAnsi="Arial"/>
          <w:sz w:val="22"/>
        </w:rPr>
        <w:t>All right 10 9 8 7 6 5 4 3 2 1 Yes ma'am. Noah you need help? Okay, take all your pages and then put your book away excellent Dane showing me that he's gonna be ready. He's already putting his name on his paper.  Get it together Victoria quickly, please. Let's go. Paper should be on top of your desk All right, so friends, now, putting those models in into practice. Okay, putting it into practice. Go ahead and turn your paper over that first paper, turn it over and look at the top. Stop. Here's what we just did. Right? Here's the explanation of it. It says take. Right here, what did they do? They took away 10 less than 33 is 23 Here's my 33 10 less. They circled it and crossed it out. You guys actually took your 10s And would you do? Would you do with that? 10 when it was 10 less? What happened Victoria when he was 10 less? It's they're circling that and crossing it out. They're actually going to take it away. Thank you take it away. So 23 years, 10 less than 33. Here's 33 in the middle. 10 Less is 23. Think 10 More is 4343 is 10 more than 33. Okay, so look at number one. And I'm gonna come around. I'm gonna come around and look at your work. Okay. The number in the middle is what we start with, right? That was our model 70 And we did this one. And we did 41. So we did 70 No, we didn't do we did 37. So 70 and 37. So think 70. What's 10? Less than 70? What's 10 less than 70 60 10? Less than 70 60. What's 10 More than 70? Kayden</w:t>
      </w:r>
    </w:p>
    <w:p>
      <w:pPr>
        <w:spacing w:after="0"/>
      </w:pPr>
    </w:p>
    <w:p>
      <w:pPr>
        <w:spacing w:after="0"/>
      </w:pPr>
      <w:r>
        <w:rPr>
          <w:rFonts w:ascii="Arial" w:hAnsi="Arial"/>
          <w:b/>
          <w:sz w:val="22"/>
        </w:rPr>
        <w:t xml:space="preserve">Student  </w:t>
      </w:r>
      <w:r>
        <w:rPr>
          <w:rFonts w:ascii="Arial" w:hAnsi="Arial"/>
          <w:color w:val="5D7284"/>
          <w:sz w:val="22"/>
        </w:rPr>
        <w:t>39:56</w:t>
      </w:r>
    </w:p>
    <w:p>
      <w:pPr>
        <w:spacing w:after="0"/>
      </w:pPr>
      <w:r>
        <w:rPr>
          <w:rFonts w:ascii="Arial" w:hAnsi="Arial"/>
          <w:sz w:val="22"/>
        </w:rPr>
        <w:t>80</w:t>
      </w:r>
    </w:p>
    <w:p>
      <w:pPr>
        <w:spacing w:after="0"/>
      </w:pPr>
    </w:p>
    <w:p>
      <w:pPr>
        <w:spacing w:after="0"/>
      </w:pPr>
      <w:r>
        <w:rPr>
          <w:rFonts w:ascii="Arial" w:hAnsi="Arial"/>
          <w:b/>
          <w:sz w:val="22"/>
        </w:rPr>
        <w:t xml:space="preserve">Teacher  </w:t>
      </w:r>
      <w:r>
        <w:rPr>
          <w:rFonts w:ascii="Arial" w:hAnsi="Arial"/>
          <w:color w:val="5D7284"/>
          <w:sz w:val="22"/>
        </w:rPr>
        <w:t>39:56</w:t>
      </w:r>
    </w:p>
    <w:p>
      <w:pPr>
        <w:spacing w:after="0"/>
      </w:pPr>
      <w:r>
        <w:rPr>
          <w:rFonts w:ascii="Arial" w:hAnsi="Arial"/>
          <w:sz w:val="22"/>
        </w:rPr>
        <w:t>80 Okay, All right, so go ahead and finish these and I'm gonna come around and look, maybe ask you some questions as to what you're doing. Okay, where's that page from yesterday? was the one for behind?  just do that. Where's your other page? Did you tear it out yesterday? Okay, I need you to work on this right here ah so what happened there?</w:t>
      </w:r>
    </w:p>
    <w:p>
      <w:pPr>
        <w:spacing w:after="0"/>
      </w:pPr>
    </w:p>
    <w:p>
      <w:pPr>
        <w:spacing w:after="0"/>
      </w:pPr>
      <w:r>
        <w:rPr>
          <w:rFonts w:ascii="Arial" w:hAnsi="Arial"/>
          <w:b/>
          <w:sz w:val="22"/>
        </w:rPr>
        <w:t xml:space="preserve">Student  </w:t>
      </w:r>
      <w:r>
        <w:rPr>
          <w:rFonts w:ascii="Arial" w:hAnsi="Arial"/>
          <w:color w:val="5D7284"/>
          <w:sz w:val="22"/>
        </w:rPr>
        <w:t>40:44</w:t>
      </w:r>
    </w:p>
    <w:p>
      <w:pPr>
        <w:spacing w:after="0"/>
      </w:pPr>
      <w:r>
        <w:rPr>
          <w:rFonts w:ascii="Arial" w:hAnsi="Arial"/>
          <w:sz w:val="22"/>
        </w:rPr>
        <w:t>Well is 41 less if 31 is less than 41 then we have to back in check it so we know that it is man I forgot what I was gonna say</w:t>
      </w:r>
    </w:p>
    <w:p>
      <w:pPr>
        <w:spacing w:after="0"/>
      </w:pPr>
    </w:p>
    <w:p>
      <w:pPr>
        <w:spacing w:after="0"/>
      </w:pPr>
      <w:r>
        <w:rPr>
          <w:rFonts w:ascii="Arial" w:hAnsi="Arial"/>
          <w:b/>
          <w:sz w:val="22"/>
        </w:rPr>
        <w:t xml:space="preserve">Teacher  </w:t>
      </w:r>
      <w:r>
        <w:rPr>
          <w:rFonts w:ascii="Arial" w:hAnsi="Arial"/>
          <w:color w:val="5D7284"/>
          <w:sz w:val="22"/>
        </w:rPr>
        <w:t>41:04</w:t>
      </w:r>
    </w:p>
    <w:p>
      <w:pPr>
        <w:spacing w:after="0"/>
      </w:pPr>
      <w:r>
        <w:rPr>
          <w:rFonts w:ascii="Arial" w:hAnsi="Arial"/>
          <w:sz w:val="22"/>
        </w:rPr>
        <w:t xml:space="preserve">what does it say right here? </w:t>
      </w:r>
    </w:p>
    <w:p>
      <w:pPr>
        <w:spacing w:after="0"/>
      </w:pPr>
    </w:p>
    <w:p>
      <w:pPr>
        <w:spacing w:after="0"/>
      </w:pPr>
      <w:r>
        <w:rPr>
          <w:rFonts w:ascii="Arial" w:hAnsi="Arial"/>
          <w:b/>
          <w:sz w:val="22"/>
        </w:rPr>
        <w:t xml:space="preserve">Student  </w:t>
      </w:r>
      <w:r>
        <w:rPr>
          <w:rFonts w:ascii="Arial" w:hAnsi="Arial"/>
          <w:color w:val="5D7284"/>
          <w:sz w:val="22"/>
        </w:rPr>
        <w:t>41:06</w:t>
      </w:r>
    </w:p>
    <w:p>
      <w:pPr>
        <w:spacing w:after="0"/>
      </w:pPr>
      <w:r>
        <w:rPr>
          <w:rFonts w:ascii="Arial" w:hAnsi="Arial"/>
          <w:sz w:val="22"/>
        </w:rPr>
        <w:t xml:space="preserve">Use mental math right the numbers that are 10 less 41 </w:t>
      </w:r>
    </w:p>
    <w:p>
      <w:pPr>
        <w:spacing w:after="0"/>
      </w:pPr>
    </w:p>
    <w:p>
      <w:pPr>
        <w:spacing w:after="0"/>
      </w:pPr>
      <w:r>
        <w:rPr>
          <w:rFonts w:ascii="Arial" w:hAnsi="Arial"/>
          <w:b/>
          <w:sz w:val="22"/>
        </w:rPr>
        <w:t xml:space="preserve">Teacher  </w:t>
      </w:r>
      <w:r>
        <w:rPr>
          <w:rFonts w:ascii="Arial" w:hAnsi="Arial"/>
          <w:color w:val="5D7284"/>
          <w:sz w:val="22"/>
        </w:rPr>
        <w:t>41:10</w:t>
      </w:r>
    </w:p>
    <w:p>
      <w:pPr>
        <w:spacing w:after="0"/>
      </w:pPr>
      <w:r>
        <w:rPr>
          <w:rFonts w:ascii="Arial" w:hAnsi="Arial"/>
          <w:sz w:val="22"/>
        </w:rPr>
        <w:t xml:space="preserve"> so what did you do?</w:t>
      </w:r>
    </w:p>
    <w:p>
      <w:pPr>
        <w:spacing w:after="0"/>
      </w:pPr>
    </w:p>
    <w:p>
      <w:pPr>
        <w:spacing w:after="0"/>
      </w:pPr>
      <w:r>
        <w:rPr>
          <w:rFonts w:ascii="Arial" w:hAnsi="Arial"/>
          <w:b/>
          <w:sz w:val="22"/>
        </w:rPr>
        <w:t xml:space="preserve">Student  </w:t>
      </w:r>
      <w:r>
        <w:rPr>
          <w:rFonts w:ascii="Arial" w:hAnsi="Arial"/>
          <w:color w:val="5D7284"/>
          <w:sz w:val="22"/>
        </w:rPr>
        <w:t>41:12</w:t>
      </w:r>
    </w:p>
    <w:p>
      <w:pPr>
        <w:spacing w:after="0"/>
      </w:pPr>
      <w:r>
        <w:rPr>
          <w:rFonts w:ascii="Arial" w:hAnsi="Arial"/>
          <w:sz w:val="22"/>
        </w:rPr>
        <w:t>i did 31 and 51</w:t>
      </w:r>
    </w:p>
    <w:p>
      <w:pPr>
        <w:spacing w:after="0"/>
      </w:pPr>
    </w:p>
    <w:p>
      <w:pPr>
        <w:spacing w:after="0"/>
      </w:pPr>
      <w:r>
        <w:rPr>
          <w:rFonts w:ascii="Arial" w:hAnsi="Arial"/>
          <w:b/>
          <w:sz w:val="22"/>
        </w:rPr>
        <w:t xml:space="preserve">Teacher  </w:t>
      </w:r>
      <w:r>
        <w:rPr>
          <w:rFonts w:ascii="Arial" w:hAnsi="Arial"/>
          <w:color w:val="5D7284"/>
          <w:sz w:val="22"/>
        </w:rPr>
        <w:t>41:15</w:t>
      </w:r>
    </w:p>
    <w:p>
      <w:pPr>
        <w:spacing w:after="0"/>
      </w:pPr>
      <w:r>
        <w:rPr>
          <w:rFonts w:ascii="Arial" w:hAnsi="Arial"/>
          <w:sz w:val="22"/>
        </w:rPr>
        <w:t>Why 31 and 51?</w:t>
      </w:r>
    </w:p>
    <w:p>
      <w:pPr>
        <w:spacing w:after="0"/>
      </w:pPr>
    </w:p>
    <w:p>
      <w:pPr>
        <w:spacing w:after="0"/>
      </w:pPr>
      <w:r>
        <w:rPr>
          <w:rFonts w:ascii="Arial" w:hAnsi="Arial"/>
          <w:b/>
          <w:sz w:val="22"/>
        </w:rPr>
        <w:t xml:space="preserve">Student  </w:t>
      </w:r>
      <w:r>
        <w:rPr>
          <w:rFonts w:ascii="Arial" w:hAnsi="Arial"/>
          <w:color w:val="5D7284"/>
          <w:sz w:val="22"/>
        </w:rPr>
        <w:t>41:17</w:t>
      </w:r>
    </w:p>
    <w:p>
      <w:pPr>
        <w:spacing w:after="0"/>
      </w:pPr>
      <w:r>
        <w:rPr>
          <w:rFonts w:ascii="Arial" w:hAnsi="Arial"/>
          <w:sz w:val="22"/>
        </w:rPr>
        <w:t>Because, 31 is 10 less than 41. And 50, 41 is 10 less than 51</w:t>
      </w:r>
    </w:p>
    <w:p>
      <w:pPr>
        <w:spacing w:after="0"/>
      </w:pPr>
    </w:p>
    <w:p>
      <w:pPr>
        <w:spacing w:after="0"/>
      </w:pPr>
      <w:r>
        <w:rPr>
          <w:rFonts w:ascii="Arial" w:hAnsi="Arial"/>
          <w:b/>
          <w:sz w:val="22"/>
        </w:rPr>
        <w:t xml:space="preserve">Teacher  </w:t>
      </w:r>
      <w:r>
        <w:rPr>
          <w:rFonts w:ascii="Arial" w:hAnsi="Arial"/>
          <w:color w:val="5D7284"/>
          <w:sz w:val="22"/>
        </w:rPr>
        <w:t>41:30</w:t>
      </w:r>
    </w:p>
    <w:p>
      <w:pPr>
        <w:spacing w:after="0"/>
      </w:pPr>
      <w:r>
        <w:rPr>
          <w:rFonts w:ascii="Arial" w:hAnsi="Arial"/>
          <w:sz w:val="22"/>
        </w:rPr>
        <w:t>Okay, so 51 is</w:t>
      </w:r>
    </w:p>
    <w:p>
      <w:pPr>
        <w:spacing w:after="0"/>
      </w:pPr>
    </w:p>
    <w:p>
      <w:pPr>
        <w:spacing w:after="0"/>
      </w:pPr>
      <w:r>
        <w:rPr>
          <w:rFonts w:ascii="Arial" w:hAnsi="Arial"/>
          <w:b/>
          <w:sz w:val="22"/>
        </w:rPr>
        <w:t xml:space="preserve">Student  </w:t>
      </w:r>
      <w:r>
        <w:rPr>
          <w:rFonts w:ascii="Arial" w:hAnsi="Arial"/>
          <w:color w:val="5D7284"/>
          <w:sz w:val="22"/>
        </w:rPr>
        <w:t>41:33</w:t>
      </w:r>
    </w:p>
    <w:p>
      <w:pPr>
        <w:spacing w:after="0"/>
      </w:pPr>
      <w:r>
        <w:rPr>
          <w:rFonts w:ascii="Arial" w:hAnsi="Arial"/>
          <w:sz w:val="22"/>
        </w:rPr>
        <w:t>more than</w:t>
      </w:r>
    </w:p>
    <w:p>
      <w:pPr>
        <w:spacing w:after="0"/>
      </w:pPr>
    </w:p>
    <w:p>
      <w:pPr>
        <w:spacing w:after="0"/>
      </w:pPr>
      <w:r>
        <w:rPr>
          <w:rFonts w:ascii="Arial" w:hAnsi="Arial"/>
          <w:b/>
          <w:sz w:val="22"/>
        </w:rPr>
        <w:t xml:space="preserve">Teacher  </w:t>
      </w:r>
      <w:r>
        <w:rPr>
          <w:rFonts w:ascii="Arial" w:hAnsi="Arial"/>
          <w:color w:val="5D7284"/>
          <w:sz w:val="22"/>
        </w:rPr>
        <w:t>41:35</w:t>
      </w:r>
    </w:p>
    <w:p>
      <w:pPr>
        <w:spacing w:after="0"/>
      </w:pPr>
      <w:r>
        <w:rPr>
          <w:rFonts w:ascii="Arial" w:hAnsi="Arial"/>
          <w:sz w:val="22"/>
        </w:rPr>
        <w:t>how many more</w:t>
      </w:r>
    </w:p>
    <w:p>
      <w:pPr>
        <w:spacing w:after="0"/>
      </w:pPr>
    </w:p>
    <w:p>
      <w:pPr>
        <w:spacing w:after="0"/>
      </w:pPr>
      <w:r>
        <w:rPr>
          <w:rFonts w:ascii="Arial" w:hAnsi="Arial"/>
          <w:b/>
          <w:sz w:val="22"/>
        </w:rPr>
        <w:t xml:space="preserve">Student  </w:t>
      </w:r>
      <w:r>
        <w:rPr>
          <w:rFonts w:ascii="Arial" w:hAnsi="Arial"/>
          <w:color w:val="5D7284"/>
          <w:sz w:val="22"/>
        </w:rPr>
        <w:t>41:37</w:t>
      </w:r>
    </w:p>
    <w:p>
      <w:pPr>
        <w:spacing w:after="0"/>
      </w:pPr>
      <w:r>
        <w:rPr>
          <w:rFonts w:ascii="Arial" w:hAnsi="Arial"/>
          <w:sz w:val="22"/>
        </w:rPr>
        <w:t>10</w:t>
      </w:r>
    </w:p>
    <w:p>
      <w:pPr>
        <w:spacing w:after="0"/>
      </w:pPr>
    </w:p>
    <w:p>
      <w:pPr>
        <w:spacing w:after="0"/>
      </w:pPr>
      <w:r>
        <w:rPr>
          <w:rFonts w:ascii="Arial" w:hAnsi="Arial"/>
          <w:b/>
          <w:sz w:val="22"/>
        </w:rPr>
        <w:t xml:space="preserve">Teacher  </w:t>
      </w:r>
      <w:r>
        <w:rPr>
          <w:rFonts w:ascii="Arial" w:hAnsi="Arial"/>
          <w:color w:val="5D7284"/>
          <w:sz w:val="22"/>
        </w:rPr>
        <w:t>41:37</w:t>
      </w:r>
    </w:p>
    <w:p>
      <w:pPr>
        <w:spacing w:after="0"/>
      </w:pPr>
      <w:r>
        <w:rPr>
          <w:rFonts w:ascii="Arial" w:hAnsi="Arial"/>
          <w:sz w:val="22"/>
        </w:rPr>
        <w:t xml:space="preserve"> 10? Right 10 more excellent go on.</w:t>
      </w:r>
    </w:p>
    <w:p>
      <w:pPr>
        <w:spacing w:after="0"/>
      </w:pPr>
    </w:p>
    <w:p>
      <w:pPr>
        <w:spacing w:after="0"/>
      </w:pPr>
      <w:r>
        <w:rPr>
          <w:rFonts w:ascii="Arial" w:hAnsi="Arial"/>
          <w:b/>
          <w:sz w:val="22"/>
        </w:rPr>
        <w:t xml:space="preserve">Student  </w:t>
      </w:r>
      <w:r>
        <w:rPr>
          <w:rFonts w:ascii="Arial" w:hAnsi="Arial"/>
          <w:color w:val="5D7284"/>
          <w:sz w:val="22"/>
        </w:rPr>
        <w:t>41:53</w:t>
      </w:r>
    </w:p>
    <w:p>
      <w:pPr>
        <w:spacing w:after="0"/>
      </w:pPr>
      <w:r>
        <w:rPr>
          <w:rFonts w:ascii="Arial" w:hAnsi="Arial"/>
          <w:sz w:val="22"/>
        </w:rPr>
        <w:t>on my own?</w:t>
      </w:r>
    </w:p>
    <w:p>
      <w:pPr>
        <w:spacing w:after="0"/>
      </w:pPr>
    </w:p>
    <w:p>
      <w:pPr>
        <w:spacing w:after="0"/>
      </w:pPr>
      <w:r>
        <w:rPr>
          <w:rFonts w:ascii="Arial" w:hAnsi="Arial"/>
          <w:b/>
          <w:sz w:val="22"/>
        </w:rPr>
        <w:t xml:space="preserve">Teacher  </w:t>
      </w:r>
      <w:r>
        <w:rPr>
          <w:rFonts w:ascii="Arial" w:hAnsi="Arial"/>
          <w:color w:val="5D7284"/>
          <w:sz w:val="22"/>
        </w:rPr>
        <w:t>41:54</w:t>
      </w:r>
    </w:p>
    <w:p>
      <w:pPr>
        <w:spacing w:after="0"/>
      </w:pPr>
      <w:r>
        <w:rPr>
          <w:rFonts w:ascii="Arial" w:hAnsi="Arial"/>
          <w:sz w:val="22"/>
        </w:rPr>
        <w:t xml:space="preserve"> Yep. What's over here? I like that you're helping her Noah.</w:t>
      </w:r>
    </w:p>
    <w:p>
      <w:pPr>
        <w:spacing w:after="0"/>
      </w:pPr>
    </w:p>
    <w:p>
      <w:pPr>
        <w:spacing w:after="0"/>
      </w:pPr>
      <w:r>
        <w:rPr>
          <w:rFonts w:ascii="Arial" w:hAnsi="Arial"/>
          <w:b/>
          <w:sz w:val="22"/>
        </w:rPr>
        <w:t xml:space="preserve">Student  </w:t>
      </w:r>
      <w:r>
        <w:rPr>
          <w:rFonts w:ascii="Arial" w:hAnsi="Arial"/>
          <w:color w:val="5D7284"/>
          <w:sz w:val="22"/>
        </w:rPr>
        <w:t>42:00</w:t>
      </w:r>
    </w:p>
    <w:p>
      <w:pPr>
        <w:spacing w:after="0"/>
      </w:pPr>
      <w:r>
        <w:rPr>
          <w:rFonts w:ascii="Arial" w:hAnsi="Arial"/>
          <w:sz w:val="22"/>
        </w:rPr>
        <w:t xml:space="preserve">Yeah, you need to add 10 Not just one. </w:t>
      </w:r>
    </w:p>
    <w:p>
      <w:pPr>
        <w:spacing w:after="0"/>
      </w:pPr>
    </w:p>
    <w:p>
      <w:pPr>
        <w:spacing w:after="0"/>
      </w:pPr>
      <w:r>
        <w:rPr>
          <w:rFonts w:ascii="Arial" w:hAnsi="Arial"/>
          <w:b/>
          <w:sz w:val="22"/>
        </w:rPr>
        <w:t xml:space="preserve">Teacher  </w:t>
      </w:r>
      <w:r>
        <w:rPr>
          <w:rFonts w:ascii="Arial" w:hAnsi="Arial"/>
          <w:color w:val="5D7284"/>
          <w:sz w:val="22"/>
        </w:rPr>
        <w:t>42:03</w:t>
      </w:r>
    </w:p>
    <w:p>
      <w:pPr>
        <w:spacing w:after="0"/>
      </w:pPr>
      <w:r>
        <w:rPr>
          <w:rFonts w:ascii="Arial" w:hAnsi="Arial"/>
          <w:sz w:val="22"/>
        </w:rPr>
        <w:t xml:space="preserve">Why not just one? </w:t>
      </w:r>
    </w:p>
    <w:p>
      <w:pPr>
        <w:spacing w:after="0"/>
      </w:pPr>
    </w:p>
    <w:p>
      <w:pPr>
        <w:spacing w:after="0"/>
      </w:pPr>
      <w:r>
        <w:rPr>
          <w:rFonts w:ascii="Arial" w:hAnsi="Arial"/>
          <w:b/>
          <w:sz w:val="22"/>
        </w:rPr>
        <w:t xml:space="preserve">Student 2  </w:t>
      </w:r>
      <w:r>
        <w:rPr>
          <w:rFonts w:ascii="Arial" w:hAnsi="Arial"/>
          <w:color w:val="5D7284"/>
          <w:sz w:val="22"/>
        </w:rPr>
        <w:t>42:03</w:t>
      </w:r>
    </w:p>
    <w:p>
      <w:pPr>
        <w:spacing w:after="0"/>
      </w:pPr>
      <w:r>
        <w:rPr>
          <w:rFonts w:ascii="Arial" w:hAnsi="Arial"/>
          <w:sz w:val="22"/>
        </w:rPr>
        <w:t>ohhh</w:t>
      </w:r>
    </w:p>
    <w:p>
      <w:pPr>
        <w:spacing w:after="0"/>
      </w:pPr>
    </w:p>
    <w:p>
      <w:pPr>
        <w:spacing w:after="0"/>
      </w:pPr>
      <w:r>
        <w:rPr>
          <w:rFonts w:ascii="Arial" w:hAnsi="Arial"/>
          <w:b/>
          <w:sz w:val="22"/>
        </w:rPr>
        <w:t xml:space="preserve">Student  </w:t>
      </w:r>
      <w:r>
        <w:rPr>
          <w:rFonts w:ascii="Arial" w:hAnsi="Arial"/>
          <w:color w:val="5D7284"/>
          <w:sz w:val="22"/>
        </w:rPr>
        <w:t>42:05</w:t>
      </w:r>
    </w:p>
    <w:p>
      <w:pPr>
        <w:spacing w:after="0"/>
      </w:pPr>
      <w:r>
        <w:rPr>
          <w:rFonts w:ascii="Arial" w:hAnsi="Arial"/>
          <w:sz w:val="22"/>
        </w:rPr>
        <w:t>Because it says write the numbers. What are 10 less than 10 More.</w:t>
      </w:r>
    </w:p>
    <w:p>
      <w:pPr>
        <w:spacing w:after="0"/>
      </w:pPr>
    </w:p>
    <w:p>
      <w:pPr>
        <w:spacing w:after="0"/>
      </w:pPr>
      <w:r>
        <w:rPr>
          <w:rFonts w:ascii="Arial" w:hAnsi="Arial"/>
          <w:b/>
          <w:sz w:val="22"/>
        </w:rPr>
        <w:t xml:space="preserve">Teacher  </w:t>
      </w:r>
      <w:r>
        <w:rPr>
          <w:rFonts w:ascii="Arial" w:hAnsi="Arial"/>
          <w:color w:val="5D7284"/>
          <w:sz w:val="22"/>
        </w:rPr>
        <w:t>42:14</w:t>
      </w:r>
    </w:p>
    <w:p>
      <w:pPr>
        <w:spacing w:after="0"/>
      </w:pPr>
      <w:r>
        <w:rPr>
          <w:rFonts w:ascii="Arial" w:hAnsi="Arial"/>
          <w:sz w:val="22"/>
        </w:rPr>
        <w:t xml:space="preserve">So if it's 10 less than 10? More? What's changing? </w:t>
      </w:r>
    </w:p>
    <w:p>
      <w:pPr>
        <w:spacing w:after="0"/>
      </w:pPr>
    </w:p>
    <w:p>
      <w:pPr>
        <w:spacing w:after="0"/>
      </w:pPr>
      <w:r>
        <w:rPr>
          <w:rFonts w:ascii="Arial" w:hAnsi="Arial"/>
          <w:b/>
          <w:sz w:val="22"/>
        </w:rPr>
        <w:t xml:space="preserve">Student  </w:t>
      </w:r>
      <w:r>
        <w:rPr>
          <w:rFonts w:ascii="Arial" w:hAnsi="Arial"/>
          <w:color w:val="5D7284"/>
          <w:sz w:val="22"/>
        </w:rPr>
        <w:t>42:18</w:t>
      </w:r>
    </w:p>
    <w:p>
      <w:pPr>
        <w:spacing w:after="0"/>
      </w:pPr>
      <w:r>
        <w:rPr>
          <w:rFonts w:ascii="Arial" w:hAnsi="Arial"/>
          <w:sz w:val="22"/>
        </w:rPr>
        <w:t xml:space="preserve">The 10s? </w:t>
      </w:r>
    </w:p>
    <w:p>
      <w:pPr>
        <w:spacing w:after="0"/>
      </w:pPr>
    </w:p>
    <w:p>
      <w:pPr>
        <w:spacing w:after="0"/>
      </w:pPr>
      <w:r>
        <w:rPr>
          <w:rFonts w:ascii="Arial" w:hAnsi="Arial"/>
          <w:b/>
          <w:sz w:val="22"/>
        </w:rPr>
        <w:t xml:space="preserve">Teacher  </w:t>
      </w:r>
      <w:r>
        <w:rPr>
          <w:rFonts w:ascii="Arial" w:hAnsi="Arial"/>
          <w:color w:val="5D7284"/>
          <w:sz w:val="22"/>
        </w:rPr>
        <w:t>42:19</w:t>
      </w:r>
    </w:p>
    <w:p>
      <w:pPr>
        <w:spacing w:after="0"/>
      </w:pPr>
      <w:r>
        <w:rPr>
          <w:rFonts w:ascii="Arial" w:hAnsi="Arial"/>
          <w:sz w:val="22"/>
        </w:rPr>
        <w:t>The 10s right the number in the 10s the amount of 10s and not the</w:t>
      </w:r>
    </w:p>
    <w:p>
      <w:pPr>
        <w:spacing w:after="0"/>
      </w:pPr>
    </w:p>
    <w:p>
      <w:pPr>
        <w:spacing w:after="0"/>
      </w:pPr>
      <w:r>
        <w:rPr>
          <w:rFonts w:ascii="Arial" w:hAnsi="Arial"/>
          <w:b/>
          <w:sz w:val="22"/>
        </w:rPr>
        <w:t xml:space="preserve">Student  </w:t>
      </w:r>
      <w:r>
        <w:rPr>
          <w:rFonts w:ascii="Arial" w:hAnsi="Arial"/>
          <w:color w:val="5D7284"/>
          <w:sz w:val="22"/>
        </w:rPr>
        <w:t>42:25</w:t>
      </w:r>
    </w:p>
    <w:p>
      <w:pPr>
        <w:spacing w:after="0"/>
      </w:pPr>
      <w:r>
        <w:rPr>
          <w:rFonts w:ascii="Arial" w:hAnsi="Arial"/>
          <w:sz w:val="22"/>
        </w:rPr>
        <w:t xml:space="preserve">ones </w:t>
      </w:r>
    </w:p>
    <w:p>
      <w:pPr>
        <w:spacing w:after="0"/>
      </w:pPr>
    </w:p>
    <w:p>
      <w:pPr>
        <w:spacing w:after="0"/>
      </w:pPr>
      <w:r>
        <w:rPr>
          <w:rFonts w:ascii="Arial" w:hAnsi="Arial"/>
          <w:b/>
          <w:sz w:val="22"/>
        </w:rPr>
        <w:t xml:space="preserve">Teacher  </w:t>
      </w:r>
      <w:r>
        <w:rPr>
          <w:rFonts w:ascii="Arial" w:hAnsi="Arial"/>
          <w:color w:val="5D7284"/>
          <w:sz w:val="22"/>
        </w:rPr>
        <w:t>42:25</w:t>
      </w:r>
    </w:p>
    <w:p>
      <w:pPr>
        <w:spacing w:after="0"/>
      </w:pPr>
      <w:r>
        <w:rPr>
          <w:rFonts w:ascii="Arial" w:hAnsi="Arial"/>
          <w:sz w:val="22"/>
        </w:rPr>
        <w:t xml:space="preserve"> ones </w:t>
      </w:r>
    </w:p>
    <w:p>
      <w:pPr>
        <w:spacing w:after="0"/>
      </w:pPr>
    </w:p>
    <w:p>
      <w:pPr>
        <w:spacing w:after="0"/>
      </w:pPr>
      <w:r>
        <w:rPr>
          <w:rFonts w:ascii="Arial" w:hAnsi="Arial"/>
          <w:b/>
          <w:sz w:val="22"/>
        </w:rPr>
        <w:t xml:space="preserve">Student  </w:t>
      </w:r>
      <w:r>
        <w:rPr>
          <w:rFonts w:ascii="Arial" w:hAnsi="Arial"/>
          <w:color w:val="5D7284"/>
          <w:sz w:val="22"/>
        </w:rPr>
        <w:t>42:26</w:t>
      </w:r>
    </w:p>
    <w:p>
      <w:pPr>
        <w:spacing w:after="0"/>
      </w:pPr>
      <w:r>
        <w:rPr>
          <w:rFonts w:ascii="Arial" w:hAnsi="Arial"/>
          <w:sz w:val="22"/>
        </w:rPr>
        <w:t>can I go to the next one</w:t>
      </w:r>
    </w:p>
    <w:p>
      <w:pPr>
        <w:spacing w:after="0"/>
      </w:pPr>
    </w:p>
    <w:p>
      <w:pPr>
        <w:spacing w:after="0"/>
      </w:pPr>
      <w:r>
        <w:rPr>
          <w:rFonts w:ascii="Arial" w:hAnsi="Arial"/>
          <w:b/>
          <w:sz w:val="22"/>
        </w:rPr>
        <w:t xml:space="preserve">Teacher  </w:t>
      </w:r>
      <w:r>
        <w:rPr>
          <w:rFonts w:ascii="Arial" w:hAnsi="Arial"/>
          <w:color w:val="5D7284"/>
          <w:sz w:val="22"/>
        </w:rPr>
        <w:t>42:27</w:t>
      </w:r>
    </w:p>
    <w:p>
      <w:pPr>
        <w:spacing w:after="0"/>
      </w:pPr>
      <w:r>
        <w:rPr>
          <w:rFonts w:ascii="Arial" w:hAnsi="Arial"/>
          <w:sz w:val="22"/>
        </w:rPr>
        <w:t xml:space="preserve"> Yes. Soha. This one you had 41 </w:t>
      </w:r>
    </w:p>
    <w:p>
      <w:pPr>
        <w:spacing w:after="0"/>
      </w:pPr>
    </w:p>
    <w:p>
      <w:pPr>
        <w:spacing w:after="0"/>
      </w:pPr>
      <w:r>
        <w:rPr>
          <w:rFonts w:ascii="Arial" w:hAnsi="Arial"/>
          <w:b/>
          <w:sz w:val="22"/>
        </w:rPr>
        <w:t xml:space="preserve">Student  </w:t>
      </w:r>
      <w:r>
        <w:rPr>
          <w:rFonts w:ascii="Arial" w:hAnsi="Arial"/>
          <w:color w:val="5D7284"/>
          <w:sz w:val="22"/>
        </w:rPr>
        <w:t>42:34</w:t>
      </w:r>
    </w:p>
    <w:p>
      <w:pPr>
        <w:spacing w:after="0"/>
      </w:pPr>
      <w:r>
        <w:rPr>
          <w:rFonts w:ascii="Arial" w:hAnsi="Arial"/>
          <w:sz w:val="22"/>
        </w:rPr>
        <w:t>mhm</w:t>
      </w:r>
    </w:p>
    <w:p>
      <w:pPr>
        <w:spacing w:after="0"/>
      </w:pPr>
    </w:p>
    <w:p>
      <w:pPr>
        <w:spacing w:after="0"/>
      </w:pPr>
      <w:r>
        <w:rPr>
          <w:rFonts w:ascii="Arial" w:hAnsi="Arial"/>
          <w:b/>
          <w:sz w:val="22"/>
        </w:rPr>
        <w:t xml:space="preserve">Teacher  </w:t>
      </w:r>
      <w:r>
        <w:rPr>
          <w:rFonts w:ascii="Arial" w:hAnsi="Arial"/>
          <w:color w:val="5D7284"/>
          <w:sz w:val="22"/>
        </w:rPr>
        <w:t>42:36</w:t>
      </w:r>
    </w:p>
    <w:p>
      <w:pPr>
        <w:spacing w:after="0"/>
      </w:pPr>
      <w:r>
        <w:rPr>
          <w:rFonts w:ascii="Arial" w:hAnsi="Arial"/>
          <w:sz w:val="22"/>
        </w:rPr>
        <w:t>10 less than 41</w:t>
      </w:r>
    </w:p>
    <w:p>
      <w:pPr>
        <w:spacing w:after="0"/>
      </w:pPr>
    </w:p>
    <w:p>
      <w:pPr>
        <w:spacing w:after="0"/>
      </w:pPr>
      <w:r>
        <w:rPr>
          <w:rFonts w:ascii="Arial" w:hAnsi="Arial"/>
          <w:b/>
          <w:sz w:val="22"/>
        </w:rPr>
        <w:t xml:space="preserve">Student  </w:t>
      </w:r>
      <w:r>
        <w:rPr>
          <w:rFonts w:ascii="Arial" w:hAnsi="Arial"/>
          <w:color w:val="5D7284"/>
          <w:sz w:val="22"/>
        </w:rPr>
        <w:t>42:43</w:t>
      </w:r>
    </w:p>
    <w:p>
      <w:pPr>
        <w:spacing w:after="0"/>
      </w:pPr>
      <w:r>
        <w:rPr>
          <w:rFonts w:ascii="Arial" w:hAnsi="Arial"/>
          <w:sz w:val="22"/>
        </w:rPr>
        <w:t>ehh em 40?</w:t>
      </w:r>
    </w:p>
    <w:p>
      <w:pPr>
        <w:spacing w:after="0"/>
      </w:pPr>
    </w:p>
    <w:p>
      <w:pPr>
        <w:spacing w:after="0"/>
      </w:pPr>
      <w:r>
        <w:rPr>
          <w:rFonts w:ascii="Arial" w:hAnsi="Arial"/>
          <w:b/>
          <w:sz w:val="22"/>
        </w:rPr>
        <w:t xml:space="preserve">Teacher  </w:t>
      </w:r>
      <w:r>
        <w:rPr>
          <w:rFonts w:ascii="Arial" w:hAnsi="Arial"/>
          <w:color w:val="5D7284"/>
          <w:sz w:val="22"/>
        </w:rPr>
        <w:t>42:45</w:t>
      </w:r>
    </w:p>
    <w:p>
      <w:pPr>
        <w:spacing w:after="0"/>
      </w:pPr>
      <w:r>
        <w:rPr>
          <w:rFonts w:ascii="Arial" w:hAnsi="Arial"/>
          <w:sz w:val="22"/>
        </w:rPr>
        <w:t>10 Less Here's 41 Here's your model. What's 10? Less same thing 39.</w:t>
      </w:r>
    </w:p>
    <w:p>
      <w:pPr>
        <w:spacing w:after="0"/>
      </w:pPr>
    </w:p>
    <w:p>
      <w:pPr>
        <w:spacing w:after="0"/>
      </w:pPr>
      <w:r>
        <w:rPr>
          <w:rFonts w:ascii="Arial" w:hAnsi="Arial"/>
          <w:b/>
          <w:sz w:val="22"/>
        </w:rPr>
        <w:t xml:space="preserve">Student  </w:t>
      </w:r>
      <w:r>
        <w:rPr>
          <w:rFonts w:ascii="Arial" w:hAnsi="Arial"/>
          <w:color w:val="5D7284"/>
          <w:sz w:val="22"/>
        </w:rPr>
        <w:t>42:58</w:t>
      </w:r>
    </w:p>
    <w:p>
      <w:pPr>
        <w:spacing w:after="0"/>
      </w:pPr>
      <w:r>
        <w:rPr>
          <w:rFonts w:ascii="Arial" w:hAnsi="Arial"/>
          <w:sz w:val="22"/>
        </w:rPr>
        <w:t xml:space="preserve">ten less </w:t>
      </w:r>
    </w:p>
    <w:p>
      <w:pPr>
        <w:spacing w:after="0"/>
      </w:pPr>
    </w:p>
    <w:p>
      <w:pPr>
        <w:spacing w:after="0"/>
      </w:pPr>
      <w:r>
        <w:rPr>
          <w:rFonts w:ascii="Arial" w:hAnsi="Arial"/>
          <w:b/>
          <w:sz w:val="22"/>
        </w:rPr>
        <w:t xml:space="preserve">Teacher  </w:t>
      </w:r>
      <w:r>
        <w:rPr>
          <w:rFonts w:ascii="Arial" w:hAnsi="Arial"/>
          <w:color w:val="5D7284"/>
          <w:sz w:val="22"/>
        </w:rPr>
        <w:t>42:58</w:t>
      </w:r>
    </w:p>
    <w:p>
      <w:pPr>
        <w:spacing w:after="0"/>
      </w:pPr>
      <w:r>
        <w:rPr>
          <w:rFonts w:ascii="Arial" w:hAnsi="Arial"/>
          <w:sz w:val="22"/>
        </w:rPr>
        <w:t xml:space="preserve">and </w:t>
      </w:r>
    </w:p>
    <w:p>
      <w:pPr>
        <w:spacing w:after="0"/>
      </w:pPr>
    </w:p>
    <w:p>
      <w:pPr>
        <w:spacing w:after="0"/>
      </w:pPr>
      <w:r>
        <w:rPr>
          <w:rFonts w:ascii="Arial" w:hAnsi="Arial"/>
          <w:b/>
          <w:sz w:val="22"/>
        </w:rPr>
        <w:t xml:space="preserve">Student  </w:t>
      </w:r>
      <w:r>
        <w:rPr>
          <w:rFonts w:ascii="Arial" w:hAnsi="Arial"/>
          <w:color w:val="5D7284"/>
          <w:sz w:val="22"/>
        </w:rPr>
        <w:t>42:58</w:t>
      </w:r>
    </w:p>
    <w:p>
      <w:pPr>
        <w:spacing w:after="0"/>
      </w:pPr>
      <w:r>
        <w:rPr>
          <w:rFonts w:ascii="Arial" w:hAnsi="Arial"/>
          <w:sz w:val="22"/>
        </w:rPr>
        <w:t>ten more</w:t>
      </w:r>
    </w:p>
    <w:p>
      <w:pPr>
        <w:spacing w:after="0"/>
      </w:pPr>
    </w:p>
    <w:p>
      <w:pPr>
        <w:spacing w:after="0"/>
      </w:pPr>
      <w:r>
        <w:rPr>
          <w:rFonts w:ascii="Arial" w:hAnsi="Arial"/>
          <w:b/>
          <w:sz w:val="22"/>
        </w:rPr>
        <w:t xml:space="preserve">Teacher  </w:t>
      </w:r>
      <w:r>
        <w:rPr>
          <w:rFonts w:ascii="Arial" w:hAnsi="Arial"/>
          <w:color w:val="5D7284"/>
          <w:sz w:val="22"/>
        </w:rPr>
        <w:t>43:00</w:t>
      </w:r>
    </w:p>
    <w:p>
      <w:pPr>
        <w:spacing w:after="0"/>
      </w:pPr>
      <w:r>
        <w:rPr>
          <w:rFonts w:ascii="Arial" w:hAnsi="Arial"/>
          <w:sz w:val="22"/>
        </w:rPr>
        <w:t xml:space="preserve"> there you go. Yes.</w:t>
      </w:r>
    </w:p>
    <w:p>
      <w:pPr>
        <w:spacing w:after="0"/>
      </w:pPr>
    </w:p>
    <w:p>
      <w:pPr>
        <w:spacing w:after="0"/>
      </w:pPr>
      <w:r>
        <w:rPr>
          <w:rFonts w:ascii="Arial" w:hAnsi="Arial"/>
          <w:b/>
          <w:sz w:val="22"/>
        </w:rPr>
        <w:t xml:space="preserve">Student  </w:t>
      </w:r>
      <w:r>
        <w:rPr>
          <w:rFonts w:ascii="Arial" w:hAnsi="Arial"/>
          <w:color w:val="5D7284"/>
          <w:sz w:val="22"/>
        </w:rPr>
        <w:t>43:02</w:t>
      </w:r>
    </w:p>
    <w:p>
      <w:pPr>
        <w:spacing w:after="0"/>
      </w:pPr>
      <w:r>
        <w:rPr>
          <w:rFonts w:ascii="Arial" w:hAnsi="Arial"/>
          <w:sz w:val="22"/>
        </w:rPr>
        <w:t>i need help</w:t>
      </w:r>
    </w:p>
    <w:p>
      <w:pPr>
        <w:spacing w:after="0"/>
      </w:pPr>
    </w:p>
    <w:p>
      <w:pPr>
        <w:spacing w:after="0"/>
      </w:pPr>
      <w:r>
        <w:rPr>
          <w:rFonts w:ascii="Arial" w:hAnsi="Arial"/>
          <w:b/>
          <w:sz w:val="22"/>
        </w:rPr>
        <w:t xml:space="preserve">Teacher  </w:t>
      </w:r>
      <w:r>
        <w:rPr>
          <w:rFonts w:ascii="Arial" w:hAnsi="Arial"/>
          <w:color w:val="5D7284"/>
          <w:sz w:val="22"/>
        </w:rPr>
        <w:t>43:03</w:t>
      </w:r>
    </w:p>
    <w:p>
      <w:pPr>
        <w:spacing w:after="0"/>
      </w:pPr>
      <w:r>
        <w:rPr>
          <w:rFonts w:ascii="Arial" w:hAnsi="Arial"/>
          <w:sz w:val="22"/>
        </w:rPr>
        <w:t xml:space="preserve"> Okay, so what is 10 Less than 41? Do you think this was wrong? Why do you think that was wrong?</w:t>
      </w:r>
    </w:p>
    <w:p>
      <w:pPr>
        <w:spacing w:after="0"/>
      </w:pPr>
    </w:p>
    <w:p>
      <w:pPr>
        <w:spacing w:after="0"/>
      </w:pPr>
      <w:r>
        <w:rPr>
          <w:rFonts w:ascii="Arial" w:hAnsi="Arial"/>
          <w:b/>
          <w:sz w:val="22"/>
        </w:rPr>
        <w:t xml:space="preserve">Student  </w:t>
      </w:r>
      <w:r>
        <w:rPr>
          <w:rFonts w:ascii="Arial" w:hAnsi="Arial"/>
          <w:color w:val="5D7284"/>
          <w:sz w:val="22"/>
        </w:rPr>
        <w:t>43:13</w:t>
      </w:r>
    </w:p>
    <w:p>
      <w:pPr>
        <w:spacing w:after="0"/>
      </w:pPr>
      <w:r>
        <w:rPr>
          <w:rFonts w:ascii="Arial" w:hAnsi="Arial"/>
          <w:sz w:val="22"/>
        </w:rPr>
        <w:t>because i</w:t>
      </w:r>
    </w:p>
    <w:p>
      <w:pPr>
        <w:spacing w:after="0"/>
      </w:pPr>
    </w:p>
    <w:p>
      <w:pPr>
        <w:spacing w:after="0"/>
      </w:pPr>
      <w:r>
        <w:rPr>
          <w:rFonts w:ascii="Arial" w:hAnsi="Arial"/>
          <w:b/>
          <w:sz w:val="22"/>
        </w:rPr>
        <w:t xml:space="preserve">Teacher  </w:t>
      </w:r>
      <w:r>
        <w:rPr>
          <w:rFonts w:ascii="Arial" w:hAnsi="Arial"/>
          <w:color w:val="5D7284"/>
          <w:sz w:val="22"/>
        </w:rPr>
        <w:t>43:19</w:t>
      </w:r>
    </w:p>
    <w:p>
      <w:pPr>
        <w:spacing w:after="0"/>
      </w:pPr>
      <w:r>
        <w:rPr>
          <w:rFonts w:ascii="Arial" w:hAnsi="Arial"/>
          <w:sz w:val="22"/>
        </w:rPr>
        <w:t xml:space="preserve"> remember what Noah said? No. What did you say? Can you tell soha again?</w:t>
      </w:r>
    </w:p>
    <w:p>
      <w:pPr>
        <w:spacing w:after="0"/>
      </w:pPr>
    </w:p>
    <w:p>
      <w:pPr>
        <w:spacing w:after="0"/>
      </w:pPr>
      <w:r>
        <w:rPr>
          <w:rFonts w:ascii="Arial" w:hAnsi="Arial"/>
          <w:b/>
          <w:sz w:val="22"/>
        </w:rPr>
        <w:t xml:space="preserve">Student  </w:t>
      </w:r>
      <w:r>
        <w:rPr>
          <w:rFonts w:ascii="Arial" w:hAnsi="Arial"/>
          <w:color w:val="5D7284"/>
          <w:sz w:val="22"/>
        </w:rPr>
        <w:t>43:23</w:t>
      </w:r>
    </w:p>
    <w:p>
      <w:pPr>
        <w:spacing w:after="0"/>
      </w:pPr>
      <w:r>
        <w:rPr>
          <w:rFonts w:ascii="Arial" w:hAnsi="Arial"/>
          <w:sz w:val="22"/>
        </w:rPr>
        <w:t>I said you have to, the ones stays the same but you add the tens</w:t>
      </w:r>
    </w:p>
    <w:p>
      <w:pPr>
        <w:spacing w:after="0"/>
      </w:pPr>
    </w:p>
    <w:p>
      <w:pPr>
        <w:spacing w:after="0"/>
      </w:pPr>
      <w:r>
        <w:rPr>
          <w:rFonts w:ascii="Arial" w:hAnsi="Arial"/>
          <w:b/>
          <w:sz w:val="22"/>
        </w:rPr>
        <w:t xml:space="preserve">Teacher  </w:t>
      </w:r>
      <w:r>
        <w:rPr>
          <w:rFonts w:ascii="Arial" w:hAnsi="Arial"/>
          <w:color w:val="5D7284"/>
          <w:sz w:val="22"/>
        </w:rPr>
        <w:t>43:31</w:t>
      </w:r>
    </w:p>
    <w:p>
      <w:pPr>
        <w:spacing w:after="0"/>
      </w:pPr>
      <w:r>
        <w:rPr>
          <w:rFonts w:ascii="Arial" w:hAnsi="Arial"/>
          <w:sz w:val="22"/>
        </w:rPr>
        <w:t xml:space="preserve"> or </w:t>
      </w:r>
    </w:p>
    <w:p>
      <w:pPr>
        <w:spacing w:after="0"/>
      </w:pPr>
    </w:p>
    <w:p>
      <w:pPr>
        <w:spacing w:after="0"/>
      </w:pPr>
      <w:r>
        <w:rPr>
          <w:rFonts w:ascii="Arial" w:hAnsi="Arial"/>
          <w:b/>
          <w:sz w:val="22"/>
        </w:rPr>
        <w:t xml:space="preserve">Student  </w:t>
      </w:r>
      <w:r>
        <w:rPr>
          <w:rFonts w:ascii="Arial" w:hAnsi="Arial"/>
          <w:color w:val="5D7284"/>
          <w:sz w:val="22"/>
        </w:rPr>
        <w:t>43:32</w:t>
      </w:r>
    </w:p>
    <w:p>
      <w:pPr>
        <w:spacing w:after="0"/>
      </w:pPr>
      <w:r>
        <w:rPr>
          <w:rFonts w:ascii="Arial" w:hAnsi="Arial"/>
          <w:sz w:val="22"/>
        </w:rPr>
        <w:t>or</w:t>
      </w:r>
    </w:p>
    <w:p>
      <w:pPr>
        <w:spacing w:after="0"/>
      </w:pPr>
    </w:p>
    <w:p>
      <w:pPr>
        <w:spacing w:after="0"/>
      </w:pPr>
      <w:r>
        <w:rPr>
          <w:rFonts w:ascii="Arial" w:hAnsi="Arial"/>
          <w:b/>
          <w:sz w:val="22"/>
        </w:rPr>
        <w:t xml:space="preserve">Teacher  </w:t>
      </w:r>
      <w:r>
        <w:rPr>
          <w:rFonts w:ascii="Arial" w:hAnsi="Arial"/>
          <w:color w:val="5D7284"/>
          <w:sz w:val="22"/>
        </w:rPr>
        <w:t>43:33</w:t>
      </w:r>
    </w:p>
    <w:p>
      <w:pPr>
        <w:spacing w:after="0"/>
      </w:pPr>
      <w:r>
        <w:rPr>
          <w:rFonts w:ascii="Arial" w:hAnsi="Arial"/>
          <w:sz w:val="22"/>
        </w:rPr>
        <w:t xml:space="preserve">you can add a 10 or </w:t>
      </w:r>
    </w:p>
    <w:p>
      <w:pPr>
        <w:spacing w:after="0"/>
      </w:pPr>
    </w:p>
    <w:p>
      <w:pPr>
        <w:spacing w:after="0"/>
      </w:pPr>
      <w:r>
        <w:rPr>
          <w:rFonts w:ascii="Arial" w:hAnsi="Arial"/>
          <w:b/>
          <w:sz w:val="22"/>
        </w:rPr>
        <w:t xml:space="preserve">Student  </w:t>
      </w:r>
      <w:r>
        <w:rPr>
          <w:rFonts w:ascii="Arial" w:hAnsi="Arial"/>
          <w:color w:val="5D7284"/>
          <w:sz w:val="22"/>
        </w:rPr>
        <w:t>43:36</w:t>
      </w:r>
    </w:p>
    <w:p>
      <w:pPr>
        <w:spacing w:after="0"/>
      </w:pPr>
      <w:r>
        <w:rPr>
          <w:rFonts w:ascii="Arial" w:hAnsi="Arial"/>
          <w:sz w:val="22"/>
        </w:rPr>
        <w:t>take away</w:t>
      </w:r>
    </w:p>
    <w:p>
      <w:pPr>
        <w:spacing w:after="0"/>
      </w:pPr>
    </w:p>
    <w:p>
      <w:pPr>
        <w:spacing w:after="0"/>
      </w:pPr>
      <w:r>
        <w:rPr>
          <w:rFonts w:ascii="Arial" w:hAnsi="Arial"/>
          <w:b/>
          <w:sz w:val="22"/>
        </w:rPr>
        <w:t xml:space="preserve">Teacher  </w:t>
      </w:r>
      <w:r>
        <w:rPr>
          <w:rFonts w:ascii="Arial" w:hAnsi="Arial"/>
          <w:color w:val="5D7284"/>
          <w:sz w:val="22"/>
        </w:rPr>
        <w:t>43:36</w:t>
      </w:r>
    </w:p>
    <w:p>
      <w:pPr>
        <w:spacing w:after="0"/>
      </w:pPr>
      <w:r>
        <w:rPr>
          <w:rFonts w:ascii="Arial" w:hAnsi="Arial"/>
          <w:sz w:val="22"/>
        </w:rPr>
        <w:t xml:space="preserve"> take away a 10 if it's 10 less? So if this is 41 and you want 10 Less look up here what could you do to your model?</w:t>
      </w:r>
    </w:p>
    <w:p>
      <w:pPr>
        <w:spacing w:after="0"/>
      </w:pPr>
    </w:p>
    <w:p>
      <w:pPr>
        <w:spacing w:after="0"/>
      </w:pPr>
      <w:r>
        <w:rPr>
          <w:rFonts w:ascii="Arial" w:hAnsi="Arial"/>
          <w:b/>
          <w:sz w:val="22"/>
        </w:rPr>
        <w:t xml:space="preserve">Student  </w:t>
      </w:r>
      <w:r>
        <w:rPr>
          <w:rFonts w:ascii="Arial" w:hAnsi="Arial"/>
          <w:color w:val="5D7284"/>
          <w:sz w:val="22"/>
        </w:rPr>
        <w:t>43:45</w:t>
      </w:r>
    </w:p>
    <w:p>
      <w:pPr>
        <w:spacing w:after="0"/>
      </w:pPr>
      <w:r>
        <w:rPr>
          <w:rFonts w:ascii="Arial" w:hAnsi="Arial"/>
          <w:sz w:val="22"/>
        </w:rPr>
        <w:t>I could take some away</w:t>
      </w:r>
    </w:p>
    <w:p>
      <w:pPr>
        <w:spacing w:after="0"/>
      </w:pPr>
    </w:p>
    <w:p>
      <w:pPr>
        <w:spacing w:after="0"/>
      </w:pPr>
      <w:r>
        <w:rPr>
          <w:rFonts w:ascii="Arial" w:hAnsi="Arial"/>
          <w:b/>
          <w:sz w:val="22"/>
        </w:rPr>
        <w:t xml:space="preserve">Teacher  </w:t>
      </w:r>
      <w:r>
        <w:rPr>
          <w:rFonts w:ascii="Arial" w:hAnsi="Arial"/>
          <w:color w:val="5D7284"/>
          <w:sz w:val="22"/>
        </w:rPr>
        <w:t>43:46</w:t>
      </w:r>
    </w:p>
    <w:p>
      <w:pPr>
        <w:spacing w:after="0"/>
      </w:pPr>
      <w:r>
        <w:rPr>
          <w:rFonts w:ascii="Arial" w:hAnsi="Arial"/>
          <w:sz w:val="22"/>
        </w:rPr>
        <w:t xml:space="preserve"> Okay, and then what do you get?</w:t>
      </w:r>
    </w:p>
    <w:p>
      <w:pPr>
        <w:spacing w:after="0"/>
      </w:pPr>
    </w:p>
    <w:p>
      <w:pPr>
        <w:spacing w:after="0"/>
      </w:pPr>
      <w:r>
        <w:rPr>
          <w:rFonts w:ascii="Arial" w:hAnsi="Arial"/>
          <w:b/>
          <w:sz w:val="22"/>
        </w:rPr>
        <w:t xml:space="preserve">Student  </w:t>
      </w:r>
      <w:r>
        <w:rPr>
          <w:rFonts w:ascii="Arial" w:hAnsi="Arial"/>
          <w:color w:val="5D7284"/>
          <w:sz w:val="22"/>
        </w:rPr>
        <w:t>43:49</w:t>
      </w:r>
    </w:p>
    <w:p>
      <w:pPr>
        <w:spacing w:after="0"/>
      </w:pPr>
      <w:r>
        <w:rPr>
          <w:rFonts w:ascii="Arial" w:hAnsi="Arial"/>
          <w:sz w:val="22"/>
        </w:rPr>
        <w:t>31</w:t>
      </w:r>
    </w:p>
    <w:p>
      <w:pPr>
        <w:spacing w:after="0"/>
      </w:pPr>
    </w:p>
    <w:p>
      <w:pPr>
        <w:spacing w:after="0"/>
      </w:pPr>
      <w:r>
        <w:rPr>
          <w:rFonts w:ascii="Arial" w:hAnsi="Arial"/>
          <w:b/>
          <w:sz w:val="22"/>
        </w:rPr>
        <w:t xml:space="preserve">Teacher  </w:t>
      </w:r>
      <w:r>
        <w:rPr>
          <w:rFonts w:ascii="Arial" w:hAnsi="Arial"/>
          <w:color w:val="5D7284"/>
          <w:sz w:val="22"/>
        </w:rPr>
        <w:t>43:50</w:t>
      </w:r>
    </w:p>
    <w:p>
      <w:pPr>
        <w:spacing w:after="0"/>
      </w:pPr>
      <w:r>
        <w:rPr>
          <w:rFonts w:ascii="Arial" w:hAnsi="Arial"/>
          <w:sz w:val="22"/>
        </w:rPr>
        <w:t xml:space="preserve"> So where was this right? </w:t>
      </w:r>
    </w:p>
    <w:p>
      <w:pPr>
        <w:spacing w:after="0"/>
      </w:pPr>
    </w:p>
    <w:p>
      <w:pPr>
        <w:spacing w:after="0"/>
      </w:pPr>
      <w:r>
        <w:rPr>
          <w:rFonts w:ascii="Arial" w:hAnsi="Arial"/>
          <w:b/>
          <w:sz w:val="22"/>
        </w:rPr>
        <w:t xml:space="preserve">Student  </w:t>
      </w:r>
      <w:r>
        <w:rPr>
          <w:rFonts w:ascii="Arial" w:hAnsi="Arial"/>
          <w:color w:val="5D7284"/>
          <w:sz w:val="22"/>
        </w:rPr>
        <w:t>43:52</w:t>
      </w:r>
    </w:p>
    <w:p>
      <w:pPr>
        <w:spacing w:after="0"/>
      </w:pPr>
      <w:r>
        <w:rPr>
          <w:rFonts w:ascii="Arial" w:hAnsi="Arial"/>
          <w:sz w:val="22"/>
        </w:rPr>
        <w:t>uhhuhh</w:t>
      </w:r>
    </w:p>
    <w:p>
      <w:pPr>
        <w:spacing w:after="0"/>
      </w:pPr>
    </w:p>
    <w:p>
      <w:pPr>
        <w:spacing w:after="0"/>
      </w:pPr>
      <w:r>
        <w:rPr>
          <w:rFonts w:ascii="Arial" w:hAnsi="Arial"/>
          <w:b/>
          <w:sz w:val="22"/>
        </w:rPr>
        <w:t xml:space="preserve">Teacher  </w:t>
      </w:r>
      <w:r>
        <w:rPr>
          <w:rFonts w:ascii="Arial" w:hAnsi="Arial"/>
          <w:color w:val="5D7284"/>
          <w:sz w:val="22"/>
        </w:rPr>
        <w:t>43:52</w:t>
      </w:r>
    </w:p>
    <w:p>
      <w:pPr>
        <w:spacing w:after="0"/>
      </w:pPr>
      <w:r>
        <w:rPr>
          <w:rFonts w:ascii="Arial" w:hAnsi="Arial"/>
          <w:sz w:val="22"/>
        </w:rPr>
        <w:t>Yeah 10 more</w:t>
      </w:r>
    </w:p>
    <w:p>
      <w:pPr>
        <w:spacing w:after="0"/>
      </w:pPr>
    </w:p>
    <w:p>
      <w:pPr>
        <w:spacing w:after="0"/>
      </w:pPr>
      <w:r>
        <w:rPr>
          <w:rFonts w:ascii="Arial" w:hAnsi="Arial"/>
          <w:b/>
          <w:sz w:val="22"/>
        </w:rPr>
        <w:t xml:space="preserve">Student  </w:t>
      </w:r>
      <w:r>
        <w:rPr>
          <w:rFonts w:ascii="Arial" w:hAnsi="Arial"/>
          <w:color w:val="5D7284"/>
          <w:sz w:val="22"/>
        </w:rPr>
        <w:t>44:02</w:t>
      </w:r>
    </w:p>
    <w:p>
      <w:pPr>
        <w:spacing w:after="0"/>
      </w:pPr>
      <w:r>
        <w:rPr>
          <w:rFonts w:ascii="Arial" w:hAnsi="Arial"/>
          <w:sz w:val="22"/>
        </w:rPr>
        <w:t>10 more (inaudible) one more I have 51</w:t>
      </w:r>
    </w:p>
    <w:p>
      <w:pPr>
        <w:spacing w:after="0"/>
      </w:pPr>
    </w:p>
    <w:p>
      <w:pPr>
        <w:spacing w:after="0"/>
      </w:pPr>
      <w:r>
        <w:rPr>
          <w:rFonts w:ascii="Arial" w:hAnsi="Arial"/>
          <w:b/>
          <w:sz w:val="22"/>
        </w:rPr>
        <w:t xml:space="preserve">Teacher  </w:t>
      </w:r>
      <w:r>
        <w:rPr>
          <w:rFonts w:ascii="Arial" w:hAnsi="Arial"/>
          <w:color w:val="5D7284"/>
          <w:sz w:val="22"/>
        </w:rPr>
        <w:t>44:13</w:t>
      </w:r>
    </w:p>
    <w:p>
      <w:pPr>
        <w:spacing w:after="0"/>
      </w:pPr>
      <w:r>
        <w:rPr>
          <w:rFonts w:ascii="Arial" w:hAnsi="Arial"/>
          <w:sz w:val="22"/>
        </w:rPr>
        <w:t>Yeah. Because you did what?</w:t>
      </w:r>
    </w:p>
    <w:p>
      <w:pPr>
        <w:spacing w:after="0"/>
      </w:pPr>
    </w:p>
    <w:p>
      <w:pPr>
        <w:spacing w:after="0"/>
      </w:pPr>
      <w:r>
        <w:rPr>
          <w:rFonts w:ascii="Arial" w:hAnsi="Arial"/>
          <w:b/>
          <w:sz w:val="22"/>
        </w:rPr>
        <w:t xml:space="preserve">Student  </w:t>
      </w:r>
      <w:r>
        <w:rPr>
          <w:rFonts w:ascii="Arial" w:hAnsi="Arial"/>
          <w:color w:val="5D7284"/>
          <w:sz w:val="22"/>
        </w:rPr>
        <w:t>44:17</w:t>
      </w:r>
    </w:p>
    <w:p>
      <w:pPr>
        <w:spacing w:after="0"/>
      </w:pPr>
      <w:r>
        <w:rPr>
          <w:rFonts w:ascii="Arial" w:hAnsi="Arial"/>
          <w:sz w:val="22"/>
        </w:rPr>
        <w:t>I kept to one,</w:t>
      </w:r>
    </w:p>
    <w:p>
      <w:pPr>
        <w:spacing w:after="0"/>
      </w:pPr>
    </w:p>
    <w:p>
      <w:pPr>
        <w:spacing w:after="0"/>
      </w:pPr>
      <w:r>
        <w:rPr>
          <w:rFonts w:ascii="Arial" w:hAnsi="Arial"/>
          <w:b/>
          <w:sz w:val="22"/>
        </w:rPr>
        <w:t xml:space="preserve">Teacher  </w:t>
      </w:r>
      <w:r>
        <w:rPr>
          <w:rFonts w:ascii="Arial" w:hAnsi="Arial"/>
          <w:color w:val="5D7284"/>
          <w:sz w:val="22"/>
        </w:rPr>
        <w:t>44:20</w:t>
      </w:r>
    </w:p>
    <w:p>
      <w:pPr>
        <w:spacing w:after="0"/>
      </w:pPr>
      <w:r>
        <w:rPr>
          <w:rFonts w:ascii="Arial" w:hAnsi="Arial"/>
          <w:sz w:val="22"/>
        </w:rPr>
        <w:t>the same.</w:t>
      </w:r>
    </w:p>
    <w:p>
      <w:pPr>
        <w:spacing w:after="0"/>
      </w:pPr>
    </w:p>
    <w:p>
      <w:pPr>
        <w:spacing w:after="0"/>
      </w:pPr>
      <w:r>
        <w:rPr>
          <w:rFonts w:ascii="Arial" w:hAnsi="Arial"/>
          <w:b/>
          <w:sz w:val="22"/>
        </w:rPr>
        <w:t xml:space="preserve">Student  </w:t>
      </w:r>
      <w:r>
        <w:rPr>
          <w:rFonts w:ascii="Arial" w:hAnsi="Arial"/>
          <w:color w:val="5D7284"/>
          <w:sz w:val="22"/>
        </w:rPr>
        <w:t>44:21</w:t>
      </w:r>
    </w:p>
    <w:p>
      <w:pPr>
        <w:spacing w:after="0"/>
      </w:pPr>
      <w:r>
        <w:rPr>
          <w:rFonts w:ascii="Arial" w:hAnsi="Arial"/>
          <w:sz w:val="22"/>
        </w:rPr>
        <w:t>the same and I just changed the 10s</w:t>
      </w:r>
    </w:p>
    <w:p>
      <w:pPr>
        <w:spacing w:after="0"/>
      </w:pPr>
    </w:p>
    <w:p>
      <w:pPr>
        <w:spacing w:after="0"/>
      </w:pPr>
      <w:r>
        <w:rPr>
          <w:rFonts w:ascii="Arial" w:hAnsi="Arial"/>
          <w:b/>
          <w:sz w:val="22"/>
        </w:rPr>
        <w:t xml:space="preserve">Teacher  </w:t>
      </w:r>
      <w:r>
        <w:rPr>
          <w:rFonts w:ascii="Arial" w:hAnsi="Arial"/>
          <w:color w:val="5D7284"/>
          <w:sz w:val="22"/>
        </w:rPr>
        <w:t>44:25</w:t>
      </w:r>
    </w:p>
    <w:p>
      <w:pPr>
        <w:spacing w:after="0"/>
      </w:pPr>
      <w:r>
        <w:rPr>
          <w:rFonts w:ascii="Arial" w:hAnsi="Arial"/>
          <w:sz w:val="22"/>
        </w:rPr>
        <w:t>How did you change the tens?</w:t>
      </w:r>
    </w:p>
    <w:p>
      <w:pPr>
        <w:spacing w:after="0"/>
      </w:pPr>
    </w:p>
    <w:p>
      <w:pPr>
        <w:spacing w:after="0"/>
      </w:pPr>
      <w:r>
        <w:rPr>
          <w:rFonts w:ascii="Arial" w:hAnsi="Arial"/>
          <w:b/>
          <w:sz w:val="22"/>
        </w:rPr>
        <w:t xml:space="preserve">Student  </w:t>
      </w:r>
      <w:r>
        <w:rPr>
          <w:rFonts w:ascii="Arial" w:hAnsi="Arial"/>
          <w:color w:val="5D7284"/>
          <w:sz w:val="22"/>
        </w:rPr>
        <w:t>44:26</w:t>
      </w:r>
    </w:p>
    <w:p>
      <w:pPr>
        <w:spacing w:after="0"/>
      </w:pPr>
      <w:r>
        <w:rPr>
          <w:rFonts w:ascii="Arial" w:hAnsi="Arial"/>
          <w:sz w:val="22"/>
        </w:rPr>
        <w:t>I decrease</w:t>
      </w:r>
    </w:p>
    <w:p>
      <w:pPr>
        <w:spacing w:after="0"/>
      </w:pPr>
    </w:p>
    <w:p>
      <w:pPr>
        <w:spacing w:after="0"/>
      </w:pPr>
      <w:r>
        <w:rPr>
          <w:rFonts w:ascii="Arial" w:hAnsi="Arial"/>
          <w:b/>
          <w:sz w:val="22"/>
        </w:rPr>
        <w:t xml:space="preserve">Teacher  </w:t>
      </w:r>
      <w:r>
        <w:rPr>
          <w:rFonts w:ascii="Arial" w:hAnsi="Arial"/>
          <w:color w:val="5D7284"/>
          <w:sz w:val="22"/>
        </w:rPr>
        <w:t>44:28</w:t>
      </w:r>
    </w:p>
    <w:p>
      <w:pPr>
        <w:spacing w:after="0"/>
      </w:pPr>
      <w:r>
        <w:rPr>
          <w:rFonts w:ascii="Arial" w:hAnsi="Arial"/>
          <w:sz w:val="22"/>
        </w:rPr>
        <w:t>What do you mean you decreased what does that mean?</w:t>
      </w:r>
    </w:p>
    <w:p>
      <w:pPr>
        <w:spacing w:after="0"/>
      </w:pPr>
    </w:p>
    <w:p>
      <w:pPr>
        <w:spacing w:after="0"/>
      </w:pPr>
      <w:r>
        <w:rPr>
          <w:rFonts w:ascii="Arial" w:hAnsi="Arial"/>
          <w:b/>
          <w:sz w:val="22"/>
        </w:rPr>
        <w:t xml:space="preserve">Student  </w:t>
      </w:r>
      <w:r>
        <w:rPr>
          <w:rFonts w:ascii="Arial" w:hAnsi="Arial"/>
          <w:color w:val="5D7284"/>
          <w:sz w:val="22"/>
        </w:rPr>
        <w:t>44:31</w:t>
      </w:r>
    </w:p>
    <w:p>
      <w:pPr>
        <w:spacing w:after="0"/>
      </w:pPr>
      <w:r>
        <w:rPr>
          <w:rFonts w:ascii="Arial" w:hAnsi="Arial"/>
          <w:sz w:val="22"/>
        </w:rPr>
        <w:t>It means change the. and then 25 right</w:t>
      </w:r>
    </w:p>
    <w:p>
      <w:pPr>
        <w:spacing w:after="0"/>
      </w:pPr>
    </w:p>
    <w:p>
      <w:pPr>
        <w:spacing w:after="0"/>
      </w:pPr>
      <w:r>
        <w:rPr>
          <w:rFonts w:ascii="Arial" w:hAnsi="Arial"/>
          <w:b/>
          <w:sz w:val="22"/>
        </w:rPr>
        <w:t xml:space="preserve">Teacher  </w:t>
      </w:r>
      <w:r>
        <w:rPr>
          <w:rFonts w:ascii="Arial" w:hAnsi="Arial"/>
          <w:color w:val="5D7284"/>
          <w:sz w:val="22"/>
        </w:rPr>
        <w:t>44:44</w:t>
      </w:r>
    </w:p>
    <w:p>
      <w:pPr>
        <w:spacing w:after="0"/>
      </w:pPr>
      <w:r>
        <w:rPr>
          <w:rFonts w:ascii="Arial" w:hAnsi="Arial"/>
          <w:sz w:val="22"/>
        </w:rPr>
        <w:t>decrease means what?</w:t>
      </w:r>
    </w:p>
    <w:p>
      <w:pPr>
        <w:spacing w:after="0"/>
      </w:pPr>
    </w:p>
    <w:p>
      <w:pPr>
        <w:spacing w:after="0"/>
      </w:pPr>
      <w:r>
        <w:rPr>
          <w:rFonts w:ascii="Arial" w:hAnsi="Arial"/>
          <w:b/>
          <w:sz w:val="22"/>
        </w:rPr>
        <w:t xml:space="preserve">Student  </w:t>
      </w:r>
      <w:r>
        <w:rPr>
          <w:rFonts w:ascii="Arial" w:hAnsi="Arial"/>
          <w:color w:val="5D7284"/>
          <w:sz w:val="22"/>
        </w:rPr>
        <w:t>44:45</w:t>
      </w:r>
    </w:p>
    <w:p>
      <w:pPr>
        <w:spacing w:after="0"/>
      </w:pPr>
      <w:r>
        <w:rPr>
          <w:rFonts w:ascii="Arial" w:hAnsi="Arial"/>
          <w:sz w:val="22"/>
        </w:rPr>
        <w:t>uhhh means take away</w:t>
      </w:r>
    </w:p>
    <w:p>
      <w:pPr>
        <w:spacing w:after="0"/>
      </w:pPr>
    </w:p>
    <w:p>
      <w:pPr>
        <w:spacing w:after="0"/>
      </w:pPr>
      <w:r>
        <w:rPr>
          <w:rFonts w:ascii="Arial" w:hAnsi="Arial"/>
          <w:b/>
          <w:sz w:val="22"/>
        </w:rPr>
        <w:t xml:space="preserve">Teacher  </w:t>
      </w:r>
      <w:r>
        <w:rPr>
          <w:rFonts w:ascii="Arial" w:hAnsi="Arial"/>
          <w:color w:val="5D7284"/>
          <w:sz w:val="22"/>
        </w:rPr>
        <w:t>44:52</w:t>
      </w:r>
    </w:p>
    <w:p>
      <w:pPr>
        <w:spacing w:after="0"/>
      </w:pPr>
      <w:r>
        <w:rPr>
          <w:rFonts w:ascii="Arial" w:hAnsi="Arial"/>
          <w:sz w:val="22"/>
        </w:rPr>
        <w:t xml:space="preserve">And then on this side </w:t>
      </w:r>
    </w:p>
    <w:p>
      <w:pPr>
        <w:spacing w:after="0"/>
      </w:pPr>
    </w:p>
    <w:p>
      <w:pPr>
        <w:spacing w:after="0"/>
      </w:pPr>
      <w:r>
        <w:rPr>
          <w:rFonts w:ascii="Arial" w:hAnsi="Arial"/>
          <w:b/>
          <w:sz w:val="22"/>
        </w:rPr>
        <w:t xml:space="preserve">Student  </w:t>
      </w:r>
      <w:r>
        <w:rPr>
          <w:rFonts w:ascii="Arial" w:hAnsi="Arial"/>
          <w:color w:val="5D7284"/>
          <w:sz w:val="22"/>
        </w:rPr>
        <w:t>44:55</w:t>
      </w:r>
    </w:p>
    <w:p>
      <w:pPr>
        <w:spacing w:after="0"/>
      </w:pPr>
      <w:r>
        <w:rPr>
          <w:rFonts w:ascii="Arial" w:hAnsi="Arial"/>
          <w:sz w:val="22"/>
        </w:rPr>
        <w:t>well, i only (inaudible)</w:t>
      </w:r>
    </w:p>
    <w:p>
      <w:pPr>
        <w:spacing w:after="0"/>
      </w:pPr>
    </w:p>
    <w:p>
      <w:pPr>
        <w:spacing w:after="0"/>
      </w:pPr>
      <w:r>
        <w:rPr>
          <w:rFonts w:ascii="Arial" w:hAnsi="Arial"/>
          <w:b/>
          <w:sz w:val="22"/>
        </w:rPr>
        <w:t xml:space="preserve">Teacher  </w:t>
      </w:r>
      <w:r>
        <w:rPr>
          <w:rFonts w:ascii="Arial" w:hAnsi="Arial"/>
          <w:color w:val="5D7284"/>
          <w:sz w:val="22"/>
        </w:rPr>
        <w:t>44:57</w:t>
      </w:r>
    </w:p>
    <w:p>
      <w:pPr>
        <w:spacing w:after="0"/>
      </w:pPr>
      <w:r>
        <w:rPr>
          <w:rFonts w:ascii="Arial" w:hAnsi="Arial"/>
          <w:sz w:val="22"/>
        </w:rPr>
        <w:t xml:space="preserve">you  decrease because you wanted Less 10 Less. So over here you're going to </w:t>
      </w:r>
    </w:p>
    <w:p>
      <w:pPr>
        <w:spacing w:after="0"/>
      </w:pPr>
    </w:p>
    <w:p>
      <w:pPr>
        <w:spacing w:after="0"/>
      </w:pPr>
      <w:r>
        <w:rPr>
          <w:rFonts w:ascii="Arial" w:hAnsi="Arial"/>
          <w:b/>
          <w:sz w:val="22"/>
        </w:rPr>
        <w:t xml:space="preserve">Student  </w:t>
      </w:r>
      <w:r>
        <w:rPr>
          <w:rFonts w:ascii="Arial" w:hAnsi="Arial"/>
          <w:color w:val="5D7284"/>
          <w:sz w:val="22"/>
        </w:rPr>
        <w:t>45:12</w:t>
      </w:r>
    </w:p>
    <w:p>
      <w:pPr>
        <w:spacing w:after="0"/>
      </w:pPr>
      <w:r>
        <w:rPr>
          <w:rFonts w:ascii="Arial" w:hAnsi="Arial"/>
          <w:sz w:val="22"/>
        </w:rPr>
        <w:t>add</w:t>
      </w:r>
    </w:p>
    <w:p>
      <w:pPr>
        <w:spacing w:after="0"/>
      </w:pPr>
    </w:p>
    <w:p>
      <w:pPr>
        <w:spacing w:after="0"/>
      </w:pPr>
      <w:r>
        <w:rPr>
          <w:rFonts w:ascii="Arial" w:hAnsi="Arial"/>
          <w:b/>
          <w:sz w:val="22"/>
        </w:rPr>
        <w:t xml:space="preserve">Teacher  </w:t>
      </w:r>
      <w:r>
        <w:rPr>
          <w:rFonts w:ascii="Arial" w:hAnsi="Arial"/>
          <w:color w:val="5D7284"/>
          <w:sz w:val="22"/>
        </w:rPr>
        <w:t>45:13</w:t>
      </w:r>
    </w:p>
    <w:p>
      <w:pPr>
        <w:spacing w:after="0"/>
      </w:pPr>
      <w:r>
        <w:rPr>
          <w:rFonts w:ascii="Arial" w:hAnsi="Arial"/>
          <w:sz w:val="22"/>
        </w:rPr>
        <w:t>mhmm add what</w:t>
      </w:r>
    </w:p>
    <w:p>
      <w:pPr>
        <w:spacing w:after="0"/>
      </w:pPr>
    </w:p>
    <w:p>
      <w:pPr>
        <w:spacing w:after="0"/>
      </w:pPr>
      <w:r>
        <w:rPr>
          <w:rFonts w:ascii="Arial" w:hAnsi="Arial"/>
          <w:b/>
          <w:sz w:val="22"/>
        </w:rPr>
        <w:t xml:space="preserve">Student  </w:t>
      </w:r>
      <w:r>
        <w:rPr>
          <w:rFonts w:ascii="Arial" w:hAnsi="Arial"/>
          <w:color w:val="5D7284"/>
          <w:sz w:val="22"/>
        </w:rPr>
        <w:t>45:17</w:t>
      </w:r>
    </w:p>
    <w:p>
      <w:pPr>
        <w:spacing w:after="0"/>
      </w:pPr>
      <w:r>
        <w:rPr>
          <w:rFonts w:ascii="Arial" w:hAnsi="Arial"/>
          <w:sz w:val="22"/>
        </w:rPr>
        <w:t>10</w:t>
      </w:r>
    </w:p>
    <w:p>
      <w:pPr>
        <w:spacing w:after="0"/>
      </w:pPr>
    </w:p>
    <w:p>
      <w:pPr>
        <w:spacing w:after="0"/>
      </w:pPr>
      <w:r>
        <w:rPr>
          <w:rFonts w:ascii="Arial" w:hAnsi="Arial"/>
          <w:b/>
          <w:sz w:val="22"/>
        </w:rPr>
        <w:t xml:space="preserve">Teacher  </w:t>
      </w:r>
      <w:r>
        <w:rPr>
          <w:rFonts w:ascii="Arial" w:hAnsi="Arial"/>
          <w:color w:val="5D7284"/>
          <w:sz w:val="22"/>
        </w:rPr>
        <w:t>45:17</w:t>
      </w:r>
    </w:p>
    <w:p>
      <w:pPr>
        <w:spacing w:after="0"/>
      </w:pPr>
      <w:r>
        <w:rPr>
          <w:rFonts w:ascii="Arial" w:hAnsi="Arial"/>
          <w:sz w:val="22"/>
        </w:rPr>
        <w:t xml:space="preserve"> right You think you got it? I'm gonna come back you try somewhere and I'll come back and check on you. </w:t>
      </w:r>
    </w:p>
    <w:p>
      <w:pPr>
        <w:spacing w:after="0"/>
      </w:pPr>
    </w:p>
    <w:p>
      <w:pPr>
        <w:spacing w:after="0"/>
      </w:pPr>
      <w:r>
        <w:rPr>
          <w:rFonts w:ascii="Arial" w:hAnsi="Arial"/>
          <w:b/>
          <w:sz w:val="22"/>
        </w:rPr>
        <w:t xml:space="preserve">Student  </w:t>
      </w:r>
      <w:r>
        <w:rPr>
          <w:rFonts w:ascii="Arial" w:hAnsi="Arial"/>
          <w:color w:val="5D7284"/>
          <w:sz w:val="22"/>
        </w:rPr>
        <w:t>45:25</w:t>
      </w:r>
    </w:p>
    <w:p>
      <w:pPr>
        <w:spacing w:after="0"/>
      </w:pPr>
      <w:r>
        <w:rPr>
          <w:rFonts w:ascii="Arial" w:hAnsi="Arial"/>
          <w:sz w:val="22"/>
        </w:rPr>
        <w:t xml:space="preserve">okay </w:t>
      </w:r>
    </w:p>
    <w:p>
      <w:pPr>
        <w:spacing w:after="0"/>
      </w:pPr>
    </w:p>
    <w:p>
      <w:pPr>
        <w:spacing w:after="0"/>
      </w:pPr>
      <w:r>
        <w:rPr>
          <w:rFonts w:ascii="Arial" w:hAnsi="Arial"/>
          <w:b/>
          <w:sz w:val="22"/>
        </w:rPr>
        <w:t xml:space="preserve">Teacher  </w:t>
      </w:r>
      <w:r>
        <w:rPr>
          <w:rFonts w:ascii="Arial" w:hAnsi="Arial"/>
          <w:color w:val="5D7284"/>
          <w:sz w:val="22"/>
        </w:rPr>
        <w:t>45:26</w:t>
      </w:r>
    </w:p>
    <w:p>
      <w:pPr>
        <w:spacing w:after="0"/>
      </w:pPr>
      <w:r>
        <w:rPr>
          <w:rFonts w:ascii="Arial" w:hAnsi="Arial"/>
          <w:sz w:val="22"/>
        </w:rPr>
        <w:t>Did you get what you needed?</w:t>
      </w:r>
    </w:p>
    <w:p>
      <w:pPr>
        <w:spacing w:after="0"/>
      </w:pPr>
    </w:p>
    <w:p>
      <w:pPr>
        <w:spacing w:after="0"/>
      </w:pPr>
      <w:r>
        <w:rPr>
          <w:rFonts w:ascii="Arial" w:hAnsi="Arial"/>
          <w:b/>
          <w:sz w:val="22"/>
        </w:rPr>
        <w:t xml:space="preserve">Student  </w:t>
      </w:r>
      <w:r>
        <w:rPr>
          <w:rFonts w:ascii="Arial" w:hAnsi="Arial"/>
          <w:color w:val="5D7284"/>
          <w:sz w:val="22"/>
        </w:rPr>
        <w:t>45:28</w:t>
      </w:r>
    </w:p>
    <w:p>
      <w:pPr>
        <w:spacing w:after="0"/>
      </w:pPr>
      <w:r>
        <w:rPr>
          <w:rFonts w:ascii="Arial" w:hAnsi="Arial"/>
          <w:sz w:val="22"/>
        </w:rPr>
        <w:t xml:space="preserve"> I helped her.</w:t>
      </w:r>
    </w:p>
    <w:p>
      <w:pPr>
        <w:spacing w:after="0"/>
      </w:pPr>
    </w:p>
    <w:p>
      <w:pPr>
        <w:spacing w:after="0"/>
      </w:pPr>
      <w:r>
        <w:rPr>
          <w:rFonts w:ascii="Arial" w:hAnsi="Arial"/>
          <w:b/>
          <w:sz w:val="22"/>
        </w:rPr>
        <w:t xml:space="preserve">Teacher  </w:t>
      </w:r>
      <w:r>
        <w:rPr>
          <w:rFonts w:ascii="Arial" w:hAnsi="Arial"/>
          <w:color w:val="5D7284"/>
          <w:sz w:val="22"/>
        </w:rPr>
        <w:t>45:28</w:t>
      </w:r>
    </w:p>
    <w:p>
      <w:pPr>
        <w:spacing w:after="0"/>
      </w:pPr>
      <w:r>
        <w:rPr>
          <w:rFonts w:ascii="Arial" w:hAnsi="Arial"/>
          <w:sz w:val="22"/>
        </w:rPr>
        <w:t xml:space="preserve"> Which one did you need help on</w:t>
      </w:r>
    </w:p>
    <w:p>
      <w:pPr>
        <w:spacing w:after="0"/>
      </w:pPr>
    </w:p>
    <w:p>
      <w:pPr>
        <w:spacing w:after="0"/>
      </w:pPr>
      <w:r>
        <w:rPr>
          <w:rFonts w:ascii="Arial" w:hAnsi="Arial"/>
          <w:b/>
          <w:sz w:val="22"/>
        </w:rPr>
        <w:t xml:space="preserve">Student  </w:t>
      </w:r>
      <w:r>
        <w:rPr>
          <w:rFonts w:ascii="Arial" w:hAnsi="Arial"/>
          <w:color w:val="5D7284"/>
          <w:sz w:val="22"/>
        </w:rPr>
        <w:t>45:33</w:t>
      </w:r>
    </w:p>
    <w:p>
      <w:pPr>
        <w:spacing w:after="0"/>
      </w:pPr>
      <w:r>
        <w:rPr>
          <w:rFonts w:ascii="Arial" w:hAnsi="Arial"/>
          <w:sz w:val="22"/>
        </w:rPr>
        <w:t>can you please help me on this one</w:t>
      </w:r>
    </w:p>
    <w:p>
      <w:pPr>
        <w:spacing w:after="0"/>
      </w:pPr>
    </w:p>
    <w:p>
      <w:pPr>
        <w:spacing w:after="0"/>
      </w:pPr>
      <w:r>
        <w:rPr>
          <w:rFonts w:ascii="Arial" w:hAnsi="Arial"/>
          <w:b/>
          <w:sz w:val="22"/>
        </w:rPr>
        <w:t xml:space="preserve">Teacher  </w:t>
      </w:r>
      <w:r>
        <w:rPr>
          <w:rFonts w:ascii="Arial" w:hAnsi="Arial"/>
          <w:color w:val="5D7284"/>
          <w:sz w:val="22"/>
        </w:rPr>
        <w:t>45:35</w:t>
      </w:r>
    </w:p>
    <w:p>
      <w:pPr>
        <w:spacing w:after="0"/>
      </w:pPr>
      <w:r>
        <w:rPr>
          <w:rFonts w:ascii="Arial" w:hAnsi="Arial"/>
          <w:sz w:val="22"/>
        </w:rPr>
        <w:t xml:space="preserve"> this one what? What stumped you about this one, but these? Were okay. What didn't you get about this one? That this one this one this one was okay. What werent you sure about what What werent you sure about</w:t>
      </w:r>
    </w:p>
    <w:p>
      <w:pPr>
        <w:spacing w:after="0"/>
      </w:pPr>
    </w:p>
    <w:p>
      <w:pPr>
        <w:spacing w:after="0"/>
      </w:pPr>
      <w:r>
        <w:rPr>
          <w:rFonts w:ascii="Arial" w:hAnsi="Arial"/>
          <w:b/>
          <w:sz w:val="22"/>
        </w:rPr>
        <w:t xml:space="preserve">Student  </w:t>
      </w:r>
      <w:r>
        <w:rPr>
          <w:rFonts w:ascii="Arial" w:hAnsi="Arial"/>
          <w:color w:val="5D7284"/>
          <w:sz w:val="22"/>
        </w:rPr>
        <w:t>45:55</w:t>
      </w:r>
    </w:p>
    <w:p>
      <w:pPr>
        <w:spacing w:after="0"/>
      </w:pPr>
      <w:r>
        <w:rPr>
          <w:rFonts w:ascii="Arial" w:hAnsi="Arial"/>
          <w:sz w:val="22"/>
        </w:rPr>
        <w:t>the tens</w:t>
      </w:r>
    </w:p>
    <w:p>
      <w:pPr>
        <w:spacing w:after="0"/>
      </w:pPr>
    </w:p>
    <w:p>
      <w:pPr>
        <w:spacing w:after="0"/>
      </w:pPr>
      <w:r>
        <w:rPr>
          <w:rFonts w:ascii="Arial" w:hAnsi="Arial"/>
          <w:b/>
          <w:sz w:val="22"/>
        </w:rPr>
        <w:t xml:space="preserve">Teacher  </w:t>
      </w:r>
      <w:r>
        <w:rPr>
          <w:rFonts w:ascii="Arial" w:hAnsi="Arial"/>
          <w:color w:val="5D7284"/>
          <w:sz w:val="22"/>
        </w:rPr>
        <w:t>45:56</w:t>
      </w:r>
    </w:p>
    <w:p>
      <w:pPr>
        <w:spacing w:after="0"/>
      </w:pPr>
      <w:r>
        <w:rPr>
          <w:rFonts w:ascii="Arial" w:hAnsi="Arial"/>
          <w:sz w:val="22"/>
        </w:rPr>
        <w:t xml:space="preserve"> the tens Okay? Can you circle the number in 86? That's in the 10s? Place? Okay, so that's what's in the 10s place, right? And earlier, we said what was going to change? </w:t>
      </w:r>
    </w:p>
    <w:p>
      <w:pPr>
        <w:spacing w:after="0"/>
      </w:pPr>
    </w:p>
    <w:p>
      <w:pPr>
        <w:spacing w:after="0"/>
      </w:pPr>
      <w:r>
        <w:rPr>
          <w:rFonts w:ascii="Arial" w:hAnsi="Arial"/>
          <w:b/>
          <w:sz w:val="22"/>
        </w:rPr>
        <w:t xml:space="preserve">Student  </w:t>
      </w:r>
      <w:r>
        <w:rPr>
          <w:rFonts w:ascii="Arial" w:hAnsi="Arial"/>
          <w:color w:val="5D7284"/>
          <w:sz w:val="22"/>
        </w:rPr>
        <w:t>46:13</w:t>
      </w:r>
    </w:p>
    <w:p>
      <w:pPr>
        <w:spacing w:after="0"/>
      </w:pPr>
      <w:r>
        <w:rPr>
          <w:rFonts w:ascii="Arial" w:hAnsi="Arial"/>
          <w:sz w:val="22"/>
        </w:rPr>
        <w:t>the 10</w:t>
      </w:r>
    </w:p>
    <w:p>
      <w:pPr>
        <w:spacing w:after="0"/>
      </w:pPr>
    </w:p>
    <w:p>
      <w:pPr>
        <w:spacing w:after="0"/>
      </w:pPr>
      <w:r>
        <w:rPr>
          <w:rFonts w:ascii="Arial" w:hAnsi="Arial"/>
          <w:b/>
          <w:sz w:val="22"/>
        </w:rPr>
        <w:t xml:space="preserve">Teacher  </w:t>
      </w:r>
      <w:r>
        <w:rPr>
          <w:rFonts w:ascii="Arial" w:hAnsi="Arial"/>
          <w:color w:val="5D7284"/>
          <w:sz w:val="22"/>
        </w:rPr>
        <w:t>46:14</w:t>
      </w:r>
    </w:p>
    <w:p>
      <w:pPr>
        <w:spacing w:after="0"/>
      </w:pPr>
      <w:r>
        <w:rPr>
          <w:rFonts w:ascii="Arial" w:hAnsi="Arial"/>
          <w:sz w:val="22"/>
        </w:rPr>
        <w:t>Because</w:t>
      </w:r>
    </w:p>
    <w:p>
      <w:pPr>
        <w:spacing w:after="0"/>
      </w:pPr>
    </w:p>
    <w:p>
      <w:pPr>
        <w:spacing w:after="0"/>
      </w:pPr>
      <w:r>
        <w:rPr>
          <w:rFonts w:ascii="Arial" w:hAnsi="Arial"/>
          <w:b/>
          <w:sz w:val="22"/>
        </w:rPr>
        <w:t xml:space="preserve">Student  </w:t>
      </w:r>
      <w:r>
        <w:rPr>
          <w:rFonts w:ascii="Arial" w:hAnsi="Arial"/>
          <w:color w:val="5D7284"/>
          <w:sz w:val="22"/>
        </w:rPr>
        <w:t>46:16</w:t>
      </w:r>
    </w:p>
    <w:p>
      <w:pPr>
        <w:spacing w:after="0"/>
      </w:pPr>
      <w:r>
        <w:rPr>
          <w:rFonts w:ascii="Arial" w:hAnsi="Arial"/>
          <w:sz w:val="22"/>
        </w:rPr>
        <w:t>you take one away</w:t>
      </w:r>
    </w:p>
    <w:p>
      <w:pPr>
        <w:spacing w:after="0"/>
      </w:pPr>
    </w:p>
    <w:p>
      <w:pPr>
        <w:spacing w:after="0"/>
      </w:pPr>
      <w:r>
        <w:rPr>
          <w:rFonts w:ascii="Arial" w:hAnsi="Arial"/>
          <w:b/>
          <w:sz w:val="22"/>
        </w:rPr>
        <w:t xml:space="preserve">Teacher  </w:t>
      </w:r>
      <w:r>
        <w:rPr>
          <w:rFonts w:ascii="Arial" w:hAnsi="Arial"/>
          <w:color w:val="5D7284"/>
          <w:sz w:val="22"/>
        </w:rPr>
        <w:t>46:20</w:t>
      </w:r>
    </w:p>
    <w:p>
      <w:pPr>
        <w:spacing w:after="0"/>
      </w:pPr>
      <w:r>
        <w:rPr>
          <w:rFonts w:ascii="Arial" w:hAnsi="Arial"/>
          <w:sz w:val="22"/>
        </w:rPr>
        <w:t>why do we take one away?</w:t>
      </w:r>
    </w:p>
    <w:p>
      <w:pPr>
        <w:spacing w:after="0"/>
      </w:pPr>
    </w:p>
    <w:p>
      <w:pPr>
        <w:spacing w:after="0"/>
      </w:pPr>
      <w:r>
        <w:rPr>
          <w:rFonts w:ascii="Arial" w:hAnsi="Arial"/>
          <w:b/>
          <w:sz w:val="22"/>
        </w:rPr>
        <w:t xml:space="preserve">Student  </w:t>
      </w:r>
      <w:r>
        <w:rPr>
          <w:rFonts w:ascii="Arial" w:hAnsi="Arial"/>
          <w:color w:val="5D7284"/>
          <w:sz w:val="22"/>
        </w:rPr>
        <w:t>46:24</w:t>
      </w:r>
    </w:p>
    <w:p>
      <w:pPr>
        <w:spacing w:after="0"/>
      </w:pPr>
      <w:r>
        <w:rPr>
          <w:rFonts w:ascii="Arial" w:hAnsi="Arial"/>
          <w:sz w:val="22"/>
        </w:rPr>
        <w:t>Because 7 is one less than 8</w:t>
      </w:r>
    </w:p>
    <w:p>
      <w:pPr>
        <w:spacing w:after="0"/>
      </w:pPr>
    </w:p>
    <w:p>
      <w:pPr>
        <w:spacing w:after="0"/>
      </w:pPr>
      <w:r>
        <w:rPr>
          <w:rFonts w:ascii="Arial" w:hAnsi="Arial"/>
          <w:b/>
          <w:sz w:val="22"/>
        </w:rPr>
        <w:t xml:space="preserve">Teacher  </w:t>
      </w:r>
      <w:r>
        <w:rPr>
          <w:rFonts w:ascii="Arial" w:hAnsi="Arial"/>
          <w:color w:val="5D7284"/>
          <w:sz w:val="22"/>
        </w:rPr>
        <w:t>46:29</w:t>
      </w:r>
    </w:p>
    <w:p>
      <w:pPr>
        <w:spacing w:after="0"/>
      </w:pPr>
      <w:r>
        <w:rPr>
          <w:rFonts w:ascii="Arial" w:hAnsi="Arial"/>
          <w:sz w:val="22"/>
        </w:rPr>
        <w:t xml:space="preserve">seven is one less than eight. Okay? But is it seven? </w:t>
      </w:r>
    </w:p>
    <w:p>
      <w:pPr>
        <w:spacing w:after="0"/>
      </w:pPr>
    </w:p>
    <w:p>
      <w:pPr>
        <w:spacing w:after="0"/>
      </w:pPr>
      <w:r>
        <w:rPr>
          <w:rFonts w:ascii="Arial" w:hAnsi="Arial"/>
          <w:b/>
          <w:sz w:val="22"/>
        </w:rPr>
        <w:t xml:space="preserve">Student  </w:t>
      </w:r>
      <w:r>
        <w:rPr>
          <w:rFonts w:ascii="Arial" w:hAnsi="Arial"/>
          <w:color w:val="5D7284"/>
          <w:sz w:val="22"/>
        </w:rPr>
        <w:t>46:36</w:t>
      </w:r>
    </w:p>
    <w:p>
      <w:pPr>
        <w:spacing w:after="0"/>
      </w:pPr>
      <w:r>
        <w:rPr>
          <w:rFonts w:ascii="Arial" w:hAnsi="Arial"/>
          <w:sz w:val="22"/>
        </w:rPr>
        <w:t>uh</w:t>
      </w:r>
    </w:p>
    <w:p>
      <w:pPr>
        <w:spacing w:after="0"/>
      </w:pPr>
    </w:p>
    <w:p>
      <w:pPr>
        <w:spacing w:after="0"/>
      </w:pPr>
      <w:r>
        <w:rPr>
          <w:rFonts w:ascii="Arial" w:hAnsi="Arial"/>
          <w:b/>
          <w:sz w:val="22"/>
        </w:rPr>
        <w:t xml:space="preserve">Teacher  </w:t>
      </w:r>
      <w:r>
        <w:rPr>
          <w:rFonts w:ascii="Arial" w:hAnsi="Arial"/>
          <w:color w:val="5D7284"/>
          <w:sz w:val="22"/>
        </w:rPr>
        <w:t>46:38</w:t>
      </w:r>
    </w:p>
    <w:p>
      <w:pPr>
        <w:spacing w:after="0"/>
      </w:pPr>
      <w:r>
        <w:rPr>
          <w:rFonts w:ascii="Arial" w:hAnsi="Arial"/>
          <w:sz w:val="22"/>
        </w:rPr>
        <w:t xml:space="preserve">Is it seven and 8 Any? </w:t>
      </w:r>
    </w:p>
    <w:p>
      <w:pPr>
        <w:spacing w:after="0"/>
      </w:pPr>
    </w:p>
    <w:p>
      <w:pPr>
        <w:spacing w:after="0"/>
      </w:pPr>
      <w:r>
        <w:rPr>
          <w:rFonts w:ascii="Arial" w:hAnsi="Arial"/>
          <w:b/>
          <w:sz w:val="22"/>
        </w:rPr>
        <w:t xml:space="preserve">Student  </w:t>
      </w:r>
      <w:r>
        <w:rPr>
          <w:rFonts w:ascii="Arial" w:hAnsi="Arial"/>
          <w:color w:val="5D7284"/>
          <w:sz w:val="22"/>
        </w:rPr>
        <w:t>46:39</w:t>
      </w:r>
    </w:p>
    <w:p>
      <w:pPr>
        <w:spacing w:after="0"/>
      </w:pPr>
      <w:r>
        <w:rPr>
          <w:rFonts w:ascii="Arial" w:hAnsi="Arial"/>
          <w:sz w:val="22"/>
        </w:rPr>
        <w:t xml:space="preserve">uh uh </w:t>
      </w:r>
    </w:p>
    <w:p>
      <w:pPr>
        <w:spacing w:after="0"/>
      </w:pPr>
    </w:p>
    <w:p>
      <w:pPr>
        <w:spacing w:after="0"/>
      </w:pPr>
      <w:r>
        <w:rPr>
          <w:rFonts w:ascii="Arial" w:hAnsi="Arial"/>
          <w:b/>
          <w:sz w:val="22"/>
        </w:rPr>
        <w:t xml:space="preserve">Teacher  </w:t>
      </w:r>
      <w:r>
        <w:rPr>
          <w:rFonts w:ascii="Arial" w:hAnsi="Arial"/>
          <w:color w:val="5D7284"/>
          <w:sz w:val="22"/>
        </w:rPr>
        <w:t>46:40</w:t>
      </w:r>
    </w:p>
    <w:p>
      <w:pPr>
        <w:spacing w:after="0"/>
      </w:pPr>
      <w:r>
        <w:rPr>
          <w:rFonts w:ascii="Arial" w:hAnsi="Arial"/>
          <w:sz w:val="22"/>
        </w:rPr>
        <w:t>What is it?</w:t>
      </w:r>
    </w:p>
    <w:p>
      <w:pPr>
        <w:spacing w:after="0"/>
      </w:pPr>
    </w:p>
    <w:p>
      <w:pPr>
        <w:spacing w:after="0"/>
      </w:pPr>
      <w:r>
        <w:rPr>
          <w:rFonts w:ascii="Arial" w:hAnsi="Arial"/>
          <w:b/>
          <w:sz w:val="22"/>
        </w:rPr>
        <w:t xml:space="preserve">Student  </w:t>
      </w:r>
      <w:r>
        <w:rPr>
          <w:rFonts w:ascii="Arial" w:hAnsi="Arial"/>
          <w:color w:val="5D7284"/>
          <w:sz w:val="22"/>
        </w:rPr>
        <w:t>46:42</w:t>
      </w:r>
    </w:p>
    <w:p>
      <w:pPr>
        <w:spacing w:after="0"/>
      </w:pPr>
      <w:r>
        <w:rPr>
          <w:rFonts w:ascii="Arial" w:hAnsi="Arial"/>
          <w:sz w:val="22"/>
        </w:rPr>
        <w:t xml:space="preserve">its is eight and six? </w:t>
      </w:r>
    </w:p>
    <w:p>
      <w:pPr>
        <w:spacing w:after="0"/>
      </w:pPr>
    </w:p>
    <w:p>
      <w:pPr>
        <w:spacing w:after="0"/>
      </w:pPr>
      <w:r>
        <w:rPr>
          <w:rFonts w:ascii="Arial" w:hAnsi="Arial"/>
          <w:b/>
          <w:sz w:val="22"/>
        </w:rPr>
        <w:t xml:space="preserve">Teacher  </w:t>
      </w:r>
      <w:r>
        <w:rPr>
          <w:rFonts w:ascii="Arial" w:hAnsi="Arial"/>
          <w:color w:val="5D7284"/>
          <w:sz w:val="22"/>
        </w:rPr>
        <w:t>46:44</w:t>
      </w:r>
    </w:p>
    <w:p>
      <w:pPr>
        <w:spacing w:after="0"/>
      </w:pPr>
      <w:r>
        <w:rPr>
          <w:rFonts w:ascii="Arial" w:hAnsi="Arial"/>
          <w:sz w:val="22"/>
        </w:rPr>
        <w:t>Eight and six?</w:t>
      </w:r>
    </w:p>
    <w:p>
      <w:pPr>
        <w:spacing w:after="0"/>
      </w:pPr>
    </w:p>
    <w:p>
      <w:pPr>
        <w:spacing w:after="0"/>
      </w:pPr>
      <w:r>
        <w:rPr>
          <w:rFonts w:ascii="Arial" w:hAnsi="Arial"/>
          <w:b/>
          <w:sz w:val="22"/>
        </w:rPr>
        <w:t xml:space="preserve">Student  </w:t>
      </w:r>
      <w:r>
        <w:rPr>
          <w:rFonts w:ascii="Arial" w:hAnsi="Arial"/>
          <w:color w:val="5D7284"/>
          <w:sz w:val="22"/>
        </w:rPr>
        <w:t>46:45</w:t>
      </w:r>
    </w:p>
    <w:p>
      <w:pPr>
        <w:spacing w:after="0"/>
      </w:pPr>
      <w:r>
        <w:rPr>
          <w:rFonts w:ascii="Arial" w:hAnsi="Arial"/>
          <w:sz w:val="22"/>
        </w:rPr>
        <w:t>wait seven and six</w:t>
      </w:r>
    </w:p>
    <w:p>
      <w:pPr>
        <w:spacing w:after="0"/>
      </w:pPr>
    </w:p>
    <w:p>
      <w:pPr>
        <w:spacing w:after="0"/>
      </w:pPr>
      <w:r>
        <w:rPr>
          <w:rFonts w:ascii="Arial" w:hAnsi="Arial"/>
          <w:b/>
          <w:sz w:val="22"/>
        </w:rPr>
        <w:t xml:space="preserve">Teacher  </w:t>
      </w:r>
      <w:r>
        <w:rPr>
          <w:rFonts w:ascii="Arial" w:hAnsi="Arial"/>
          <w:color w:val="5D7284"/>
          <w:sz w:val="22"/>
        </w:rPr>
        <w:t>46:46</w:t>
      </w:r>
    </w:p>
    <w:p>
      <w:pPr>
        <w:spacing w:after="0"/>
      </w:pPr>
      <w:r>
        <w:rPr>
          <w:rFonts w:ascii="Arial" w:hAnsi="Arial"/>
          <w:sz w:val="22"/>
        </w:rPr>
        <w:t xml:space="preserve"> Seven and six? hmm Is this just eight? </w:t>
      </w:r>
    </w:p>
    <w:p>
      <w:pPr>
        <w:spacing w:after="0"/>
      </w:pPr>
    </w:p>
    <w:p>
      <w:pPr>
        <w:spacing w:after="0"/>
      </w:pPr>
      <w:r>
        <w:rPr>
          <w:rFonts w:ascii="Arial" w:hAnsi="Arial"/>
          <w:b/>
          <w:sz w:val="22"/>
        </w:rPr>
        <w:t xml:space="preserve">Student  </w:t>
      </w:r>
      <w:r>
        <w:rPr>
          <w:rFonts w:ascii="Arial" w:hAnsi="Arial"/>
          <w:color w:val="5D7284"/>
          <w:sz w:val="22"/>
        </w:rPr>
        <w:t>46:54</w:t>
      </w:r>
    </w:p>
    <w:p>
      <w:pPr>
        <w:spacing w:after="0"/>
      </w:pPr>
      <w:r>
        <w:rPr>
          <w:rFonts w:ascii="Arial" w:hAnsi="Arial"/>
          <w:sz w:val="22"/>
        </w:rPr>
        <w:t>no</w:t>
      </w:r>
    </w:p>
    <w:p>
      <w:pPr>
        <w:spacing w:after="0"/>
      </w:pPr>
    </w:p>
    <w:p>
      <w:pPr>
        <w:spacing w:after="0"/>
      </w:pPr>
      <w:r>
        <w:rPr>
          <w:rFonts w:ascii="Arial" w:hAnsi="Arial"/>
          <w:b/>
          <w:sz w:val="22"/>
        </w:rPr>
        <w:t xml:space="preserve">Teacher  </w:t>
      </w:r>
      <w:r>
        <w:rPr>
          <w:rFonts w:ascii="Arial" w:hAnsi="Arial"/>
          <w:color w:val="5D7284"/>
          <w:sz w:val="22"/>
        </w:rPr>
        <w:t>46:55</w:t>
      </w:r>
    </w:p>
    <w:p>
      <w:pPr>
        <w:spacing w:after="0"/>
      </w:pPr>
      <w:r>
        <w:rPr>
          <w:rFonts w:ascii="Arial" w:hAnsi="Arial"/>
          <w:sz w:val="22"/>
        </w:rPr>
        <w:t xml:space="preserve">What is it? </w:t>
      </w:r>
    </w:p>
    <w:p>
      <w:pPr>
        <w:spacing w:after="0"/>
      </w:pPr>
    </w:p>
    <w:p>
      <w:pPr>
        <w:spacing w:after="0"/>
      </w:pPr>
      <w:r>
        <w:rPr>
          <w:rFonts w:ascii="Arial" w:hAnsi="Arial"/>
          <w:b/>
          <w:sz w:val="22"/>
        </w:rPr>
        <w:t xml:space="preserve">Student  </w:t>
      </w:r>
      <w:r>
        <w:rPr>
          <w:rFonts w:ascii="Arial" w:hAnsi="Arial"/>
          <w:color w:val="5D7284"/>
          <w:sz w:val="22"/>
        </w:rPr>
        <w:t>46:58</w:t>
      </w:r>
    </w:p>
    <w:p>
      <w:pPr>
        <w:spacing w:after="0"/>
      </w:pPr>
      <w:r>
        <w:rPr>
          <w:rFonts w:ascii="Arial" w:hAnsi="Arial"/>
          <w:sz w:val="22"/>
        </w:rPr>
        <w:t>80</w:t>
      </w:r>
    </w:p>
    <w:p>
      <w:pPr>
        <w:spacing w:after="0"/>
      </w:pPr>
    </w:p>
    <w:p>
      <w:pPr>
        <w:spacing w:after="0"/>
      </w:pPr>
      <w:r>
        <w:rPr>
          <w:rFonts w:ascii="Arial" w:hAnsi="Arial"/>
          <w:b/>
          <w:sz w:val="22"/>
        </w:rPr>
        <w:t xml:space="preserve">Teacher  </w:t>
      </w:r>
      <w:r>
        <w:rPr>
          <w:rFonts w:ascii="Arial" w:hAnsi="Arial"/>
          <w:color w:val="5D7284"/>
          <w:sz w:val="22"/>
        </w:rPr>
        <w:t>46:58</w:t>
      </w:r>
    </w:p>
    <w:p>
      <w:pPr>
        <w:spacing w:after="0"/>
      </w:pPr>
      <w:r>
        <w:rPr>
          <w:rFonts w:ascii="Arial" w:hAnsi="Arial"/>
          <w:sz w:val="22"/>
        </w:rPr>
        <w:t xml:space="preserve">80 Why why is it 80? </w:t>
      </w:r>
    </w:p>
    <w:p>
      <w:pPr>
        <w:spacing w:after="0"/>
      </w:pPr>
    </w:p>
    <w:p>
      <w:pPr>
        <w:spacing w:after="0"/>
      </w:pPr>
      <w:r>
        <w:rPr>
          <w:rFonts w:ascii="Arial" w:hAnsi="Arial"/>
          <w:b/>
          <w:sz w:val="22"/>
        </w:rPr>
        <w:t xml:space="preserve">Student  </w:t>
      </w:r>
      <w:r>
        <w:rPr>
          <w:rFonts w:ascii="Arial" w:hAnsi="Arial"/>
          <w:color w:val="5D7284"/>
          <w:sz w:val="22"/>
        </w:rPr>
        <w:t>47:00</w:t>
      </w:r>
    </w:p>
    <w:p>
      <w:pPr>
        <w:spacing w:after="0"/>
      </w:pPr>
      <w:r>
        <w:rPr>
          <w:rFonts w:ascii="Arial" w:hAnsi="Arial"/>
          <w:sz w:val="22"/>
        </w:rPr>
        <w:t>Because eight 10s equal 80</w:t>
      </w:r>
    </w:p>
    <w:p>
      <w:pPr>
        <w:spacing w:after="0"/>
      </w:pPr>
    </w:p>
    <w:p>
      <w:pPr>
        <w:spacing w:after="0"/>
      </w:pPr>
      <w:r>
        <w:rPr>
          <w:rFonts w:ascii="Arial" w:hAnsi="Arial"/>
          <w:b/>
          <w:sz w:val="22"/>
        </w:rPr>
        <w:t xml:space="preserve">Teacher  </w:t>
      </w:r>
      <w:r>
        <w:rPr>
          <w:rFonts w:ascii="Arial" w:hAnsi="Arial"/>
          <w:color w:val="5D7284"/>
          <w:sz w:val="22"/>
        </w:rPr>
        <w:t>47:03</w:t>
      </w:r>
    </w:p>
    <w:p>
      <w:pPr>
        <w:spacing w:after="0"/>
      </w:pPr>
      <w:r>
        <w:rPr>
          <w:rFonts w:ascii="Arial" w:hAnsi="Arial"/>
          <w:sz w:val="22"/>
        </w:rPr>
        <w:t>8 10s equals 80 right? eight tenths equals 80</w:t>
      </w:r>
    </w:p>
    <w:p>
      <w:pPr>
        <w:spacing w:after="0"/>
      </w:pPr>
    </w:p>
    <w:p>
      <w:pPr>
        <w:spacing w:after="0"/>
      </w:pPr>
      <w:r>
        <w:rPr>
          <w:rFonts w:ascii="Arial" w:hAnsi="Arial"/>
          <w:b/>
          <w:sz w:val="22"/>
        </w:rPr>
        <w:t xml:space="preserve">Student  </w:t>
      </w:r>
      <w:r>
        <w:rPr>
          <w:rFonts w:ascii="Arial" w:hAnsi="Arial"/>
          <w:color w:val="5D7284"/>
          <w:sz w:val="22"/>
        </w:rPr>
        <w:t>47:13</w:t>
      </w:r>
    </w:p>
    <w:p>
      <w:pPr>
        <w:spacing w:after="0"/>
      </w:pPr>
      <w:r>
        <w:rPr>
          <w:rFonts w:ascii="Arial" w:hAnsi="Arial"/>
          <w:sz w:val="22"/>
        </w:rPr>
        <w:t xml:space="preserve">so 7 10s equals 70 tenths equal </w:t>
      </w:r>
    </w:p>
    <w:p>
      <w:pPr>
        <w:spacing w:after="0"/>
      </w:pPr>
    </w:p>
    <w:p>
      <w:pPr>
        <w:spacing w:after="0"/>
      </w:pPr>
      <w:r>
        <w:rPr>
          <w:rFonts w:ascii="Arial" w:hAnsi="Arial"/>
          <w:b/>
          <w:sz w:val="22"/>
        </w:rPr>
        <w:t xml:space="preserve">Teacher  </w:t>
      </w:r>
      <w:r>
        <w:rPr>
          <w:rFonts w:ascii="Arial" w:hAnsi="Arial"/>
          <w:color w:val="5D7284"/>
          <w:sz w:val="22"/>
        </w:rPr>
        <w:t>47:15</w:t>
      </w:r>
    </w:p>
    <w:p>
      <w:pPr>
        <w:spacing w:after="0"/>
      </w:pPr>
      <w:r>
        <w:rPr>
          <w:rFonts w:ascii="Arial" w:hAnsi="Arial"/>
          <w:sz w:val="22"/>
        </w:rPr>
        <w:t>and</w:t>
      </w:r>
    </w:p>
    <w:p>
      <w:pPr>
        <w:spacing w:after="0"/>
      </w:pPr>
    </w:p>
    <w:p>
      <w:pPr>
        <w:spacing w:after="0"/>
      </w:pPr>
      <w:r>
        <w:rPr>
          <w:rFonts w:ascii="Arial" w:hAnsi="Arial"/>
          <w:b/>
          <w:sz w:val="22"/>
        </w:rPr>
        <w:t xml:space="preserve">Student  </w:t>
      </w:r>
      <w:r>
        <w:rPr>
          <w:rFonts w:ascii="Arial" w:hAnsi="Arial"/>
          <w:color w:val="5D7284"/>
          <w:sz w:val="22"/>
        </w:rPr>
        <w:t>47:17</w:t>
      </w:r>
    </w:p>
    <w:p>
      <w:pPr>
        <w:spacing w:after="0"/>
      </w:pPr>
      <w:r>
        <w:rPr>
          <w:rFonts w:ascii="Arial" w:hAnsi="Arial"/>
          <w:sz w:val="22"/>
        </w:rPr>
        <w:t>six 10s, Six ones equals 76.</w:t>
      </w:r>
    </w:p>
    <w:p>
      <w:pPr>
        <w:spacing w:after="0"/>
      </w:pPr>
    </w:p>
    <w:p>
      <w:pPr>
        <w:spacing w:after="0"/>
      </w:pPr>
      <w:r>
        <w:rPr>
          <w:rFonts w:ascii="Arial" w:hAnsi="Arial"/>
          <w:b/>
          <w:sz w:val="22"/>
        </w:rPr>
        <w:t xml:space="preserve">Teacher  </w:t>
      </w:r>
      <w:r>
        <w:rPr>
          <w:rFonts w:ascii="Arial" w:hAnsi="Arial"/>
          <w:color w:val="5D7284"/>
          <w:sz w:val="22"/>
        </w:rPr>
        <w:t>47:23</w:t>
      </w:r>
    </w:p>
    <w:p>
      <w:pPr>
        <w:spacing w:after="0"/>
      </w:pPr>
      <w:r>
        <w:rPr>
          <w:rFonts w:ascii="Arial" w:hAnsi="Arial"/>
          <w:sz w:val="22"/>
        </w:rPr>
        <w:t xml:space="preserve">Right seven 10s and six ones equals 76. So what number was changing? </w:t>
      </w:r>
    </w:p>
    <w:p>
      <w:pPr>
        <w:spacing w:after="0"/>
      </w:pPr>
    </w:p>
    <w:p>
      <w:pPr>
        <w:spacing w:after="0"/>
      </w:pPr>
      <w:r>
        <w:rPr>
          <w:rFonts w:ascii="Arial" w:hAnsi="Arial"/>
          <w:b/>
          <w:sz w:val="22"/>
        </w:rPr>
        <w:t xml:space="preserve">Student  </w:t>
      </w:r>
      <w:r>
        <w:rPr>
          <w:rFonts w:ascii="Arial" w:hAnsi="Arial"/>
          <w:color w:val="5D7284"/>
          <w:sz w:val="22"/>
        </w:rPr>
        <w:t>47:29</w:t>
      </w:r>
    </w:p>
    <w:p>
      <w:pPr>
        <w:spacing w:after="0"/>
      </w:pPr>
      <w:r>
        <w:rPr>
          <w:rFonts w:ascii="Arial" w:hAnsi="Arial"/>
          <w:sz w:val="22"/>
        </w:rPr>
        <w:t>the 10s</w:t>
      </w:r>
    </w:p>
    <w:p>
      <w:pPr>
        <w:spacing w:after="0"/>
      </w:pPr>
    </w:p>
    <w:p>
      <w:pPr>
        <w:spacing w:after="0"/>
      </w:pPr>
      <w:r>
        <w:rPr>
          <w:rFonts w:ascii="Arial" w:hAnsi="Arial"/>
          <w:b/>
          <w:sz w:val="22"/>
        </w:rPr>
        <w:t xml:space="preserve">Teacher  </w:t>
      </w:r>
      <w:r>
        <w:rPr>
          <w:rFonts w:ascii="Arial" w:hAnsi="Arial"/>
          <w:color w:val="5D7284"/>
          <w:sz w:val="22"/>
        </w:rPr>
        <w:t>47:30</w:t>
      </w:r>
    </w:p>
    <w:p>
      <w:pPr>
        <w:spacing w:after="0"/>
      </w:pPr>
      <w:r>
        <w:rPr>
          <w:rFonts w:ascii="Arial" w:hAnsi="Arial"/>
          <w:sz w:val="22"/>
        </w:rPr>
        <w:t>The 10s. By</w:t>
      </w:r>
    </w:p>
    <w:p>
      <w:pPr>
        <w:spacing w:after="0"/>
      </w:pPr>
    </w:p>
    <w:p>
      <w:pPr>
        <w:spacing w:after="0"/>
      </w:pPr>
      <w:r>
        <w:rPr>
          <w:rFonts w:ascii="Arial" w:hAnsi="Arial"/>
          <w:b/>
          <w:sz w:val="22"/>
        </w:rPr>
        <w:t xml:space="preserve">Student  </w:t>
      </w:r>
      <w:r>
        <w:rPr>
          <w:rFonts w:ascii="Arial" w:hAnsi="Arial"/>
          <w:color w:val="5D7284"/>
          <w:sz w:val="22"/>
        </w:rPr>
        <w:t>47:34</w:t>
      </w:r>
    </w:p>
    <w:p>
      <w:pPr>
        <w:spacing w:after="0"/>
      </w:pPr>
      <w:r>
        <w:rPr>
          <w:rFonts w:ascii="Arial" w:hAnsi="Arial"/>
          <w:sz w:val="22"/>
        </w:rPr>
        <w:t>1</w:t>
      </w:r>
    </w:p>
    <w:p>
      <w:pPr>
        <w:spacing w:after="0"/>
      </w:pPr>
    </w:p>
    <w:p>
      <w:pPr>
        <w:spacing w:after="0"/>
      </w:pPr>
      <w:r>
        <w:rPr>
          <w:rFonts w:ascii="Arial" w:hAnsi="Arial"/>
          <w:b/>
          <w:sz w:val="22"/>
        </w:rPr>
        <w:t xml:space="preserve">Teacher  </w:t>
      </w:r>
      <w:r>
        <w:rPr>
          <w:rFonts w:ascii="Arial" w:hAnsi="Arial"/>
          <w:color w:val="5D7284"/>
          <w:sz w:val="22"/>
        </w:rPr>
        <w:t>47:35</w:t>
      </w:r>
    </w:p>
    <w:p>
      <w:pPr>
        <w:spacing w:after="0"/>
      </w:pPr>
      <w:r>
        <w:rPr>
          <w:rFonts w:ascii="Arial" w:hAnsi="Arial"/>
          <w:sz w:val="22"/>
        </w:rPr>
        <w:t xml:space="preserve"> 1 10 It was either doing what? </w:t>
      </w:r>
    </w:p>
    <w:p>
      <w:pPr>
        <w:spacing w:after="0"/>
      </w:pPr>
    </w:p>
    <w:p>
      <w:pPr>
        <w:spacing w:after="0"/>
      </w:pPr>
      <w:r>
        <w:rPr>
          <w:rFonts w:ascii="Arial" w:hAnsi="Arial"/>
          <w:b/>
          <w:sz w:val="22"/>
        </w:rPr>
        <w:t xml:space="preserve">Student  </w:t>
      </w:r>
      <w:r>
        <w:rPr>
          <w:rFonts w:ascii="Arial" w:hAnsi="Arial"/>
          <w:color w:val="5D7284"/>
          <w:sz w:val="22"/>
        </w:rPr>
        <w:t>47:38</w:t>
      </w:r>
    </w:p>
    <w:p>
      <w:pPr>
        <w:spacing w:after="0"/>
      </w:pPr>
      <w:r>
        <w:rPr>
          <w:rFonts w:ascii="Arial" w:hAnsi="Arial"/>
          <w:sz w:val="22"/>
        </w:rPr>
        <w:t xml:space="preserve">Increasing? </w:t>
      </w:r>
    </w:p>
    <w:p>
      <w:pPr>
        <w:spacing w:after="0"/>
      </w:pPr>
    </w:p>
    <w:p>
      <w:pPr>
        <w:spacing w:after="0"/>
      </w:pPr>
      <w:r>
        <w:rPr>
          <w:rFonts w:ascii="Arial" w:hAnsi="Arial"/>
          <w:b/>
          <w:sz w:val="22"/>
        </w:rPr>
        <w:t xml:space="preserve">Teacher  </w:t>
      </w:r>
      <w:r>
        <w:rPr>
          <w:rFonts w:ascii="Arial" w:hAnsi="Arial"/>
          <w:color w:val="5D7284"/>
          <w:sz w:val="22"/>
        </w:rPr>
        <w:t>47:39</w:t>
      </w:r>
    </w:p>
    <w:p>
      <w:pPr>
        <w:spacing w:after="0"/>
      </w:pPr>
      <w:r>
        <w:rPr>
          <w:rFonts w:ascii="Arial" w:hAnsi="Arial"/>
          <w:sz w:val="22"/>
        </w:rPr>
        <w:t xml:space="preserve">What did you do on the side? </w:t>
      </w:r>
    </w:p>
    <w:p>
      <w:pPr>
        <w:spacing w:after="0"/>
      </w:pPr>
    </w:p>
    <w:p>
      <w:pPr>
        <w:spacing w:after="0"/>
      </w:pPr>
      <w:r>
        <w:rPr>
          <w:rFonts w:ascii="Arial" w:hAnsi="Arial"/>
          <w:b/>
          <w:sz w:val="22"/>
        </w:rPr>
        <w:t xml:space="preserve">Student  </w:t>
      </w:r>
      <w:r>
        <w:rPr>
          <w:rFonts w:ascii="Arial" w:hAnsi="Arial"/>
          <w:color w:val="5D7284"/>
          <w:sz w:val="22"/>
        </w:rPr>
        <w:t>47:43</w:t>
      </w:r>
    </w:p>
    <w:p>
      <w:pPr>
        <w:spacing w:after="0"/>
      </w:pPr>
      <w:r>
        <w:rPr>
          <w:rFonts w:ascii="Arial" w:hAnsi="Arial"/>
          <w:sz w:val="22"/>
        </w:rPr>
        <w:t>um I took away one of the 8 10s</w:t>
      </w:r>
    </w:p>
    <w:p>
      <w:pPr>
        <w:spacing w:after="0"/>
      </w:pPr>
    </w:p>
    <w:p>
      <w:pPr>
        <w:spacing w:after="0"/>
      </w:pPr>
      <w:r>
        <w:rPr>
          <w:rFonts w:ascii="Arial" w:hAnsi="Arial"/>
          <w:b/>
          <w:sz w:val="22"/>
        </w:rPr>
        <w:t xml:space="preserve">Teacher  </w:t>
      </w:r>
      <w:r>
        <w:rPr>
          <w:rFonts w:ascii="Arial" w:hAnsi="Arial"/>
          <w:color w:val="5D7284"/>
          <w:sz w:val="22"/>
        </w:rPr>
        <w:t>47:46</w:t>
      </w:r>
    </w:p>
    <w:p>
      <w:pPr>
        <w:spacing w:after="0"/>
      </w:pPr>
      <w:r>
        <w:rPr>
          <w:rFonts w:ascii="Arial" w:hAnsi="Arial"/>
          <w:sz w:val="22"/>
        </w:rPr>
        <w:t xml:space="preserve"> 1 10 from the 8 10s because it was</w:t>
      </w:r>
    </w:p>
    <w:p>
      <w:pPr>
        <w:spacing w:after="0"/>
      </w:pPr>
    </w:p>
    <w:p>
      <w:pPr>
        <w:spacing w:after="0"/>
      </w:pPr>
      <w:r>
        <w:rPr>
          <w:rFonts w:ascii="Arial" w:hAnsi="Arial"/>
          <w:b/>
          <w:sz w:val="22"/>
        </w:rPr>
        <w:t xml:space="preserve">Student  </w:t>
      </w:r>
      <w:r>
        <w:rPr>
          <w:rFonts w:ascii="Arial" w:hAnsi="Arial"/>
          <w:color w:val="5D7284"/>
          <w:sz w:val="22"/>
        </w:rPr>
        <w:t>47:49</w:t>
      </w:r>
    </w:p>
    <w:p>
      <w:pPr>
        <w:spacing w:after="0"/>
      </w:pPr>
      <w:r>
        <w:rPr>
          <w:rFonts w:ascii="Arial" w:hAnsi="Arial"/>
          <w:sz w:val="22"/>
        </w:rPr>
        <w:t xml:space="preserve">  76 </w:t>
      </w:r>
    </w:p>
    <w:p>
      <w:pPr>
        <w:spacing w:after="0"/>
      </w:pPr>
    </w:p>
    <w:p>
      <w:pPr>
        <w:spacing w:after="0"/>
      </w:pPr>
      <w:r>
        <w:rPr>
          <w:rFonts w:ascii="Arial" w:hAnsi="Arial"/>
          <w:b/>
          <w:sz w:val="22"/>
        </w:rPr>
        <w:t xml:space="preserve">Teacher  </w:t>
      </w:r>
      <w:r>
        <w:rPr>
          <w:rFonts w:ascii="Arial" w:hAnsi="Arial"/>
          <w:color w:val="5D7284"/>
          <w:sz w:val="22"/>
        </w:rPr>
        <w:t>47:51</w:t>
      </w:r>
    </w:p>
    <w:p>
      <w:pPr>
        <w:spacing w:after="0"/>
      </w:pPr>
      <w:r>
        <w:rPr>
          <w:rFonts w:ascii="Arial" w:hAnsi="Arial"/>
          <w:sz w:val="22"/>
        </w:rPr>
        <w:t>because this was</w:t>
      </w:r>
    </w:p>
    <w:p>
      <w:pPr>
        <w:spacing w:after="0"/>
      </w:pPr>
    </w:p>
    <w:p>
      <w:pPr>
        <w:spacing w:after="0"/>
      </w:pPr>
      <w:r>
        <w:rPr>
          <w:rFonts w:ascii="Arial" w:hAnsi="Arial"/>
          <w:b/>
          <w:sz w:val="22"/>
        </w:rPr>
        <w:t xml:space="preserve">Student  </w:t>
      </w:r>
      <w:r>
        <w:rPr>
          <w:rFonts w:ascii="Arial" w:hAnsi="Arial"/>
          <w:color w:val="5D7284"/>
          <w:sz w:val="22"/>
        </w:rPr>
        <w:t>47:53</w:t>
      </w:r>
    </w:p>
    <w:p>
      <w:pPr>
        <w:spacing w:after="0"/>
      </w:pPr>
      <w:r>
        <w:rPr>
          <w:rFonts w:ascii="Arial" w:hAnsi="Arial"/>
          <w:sz w:val="22"/>
        </w:rPr>
        <w:t>one less than 80</w:t>
      </w:r>
    </w:p>
    <w:p>
      <w:pPr>
        <w:spacing w:after="0"/>
      </w:pPr>
    </w:p>
    <w:p>
      <w:pPr>
        <w:spacing w:after="0"/>
      </w:pPr>
      <w:r>
        <w:rPr>
          <w:rFonts w:ascii="Arial" w:hAnsi="Arial"/>
          <w:b/>
          <w:sz w:val="22"/>
        </w:rPr>
        <w:t xml:space="preserve">Teacher  </w:t>
      </w:r>
      <w:r>
        <w:rPr>
          <w:rFonts w:ascii="Arial" w:hAnsi="Arial"/>
          <w:color w:val="5D7284"/>
          <w:sz w:val="22"/>
        </w:rPr>
        <w:t>47:55</w:t>
      </w:r>
    </w:p>
    <w:p>
      <w:pPr>
        <w:spacing w:after="0"/>
      </w:pPr>
      <w:r>
        <w:rPr>
          <w:rFonts w:ascii="Arial" w:hAnsi="Arial"/>
          <w:sz w:val="22"/>
        </w:rPr>
        <w:t xml:space="preserve"> one less, </w:t>
      </w:r>
    </w:p>
    <w:p>
      <w:pPr>
        <w:spacing w:after="0"/>
      </w:pPr>
    </w:p>
    <w:p>
      <w:pPr>
        <w:spacing w:after="0"/>
      </w:pPr>
      <w:r>
        <w:rPr>
          <w:rFonts w:ascii="Arial" w:hAnsi="Arial"/>
          <w:b/>
          <w:sz w:val="22"/>
        </w:rPr>
        <w:t xml:space="preserve">Student  </w:t>
      </w:r>
      <w:r>
        <w:rPr>
          <w:rFonts w:ascii="Arial" w:hAnsi="Arial"/>
          <w:color w:val="5D7284"/>
          <w:sz w:val="22"/>
        </w:rPr>
        <w:t>47:58</w:t>
      </w:r>
    </w:p>
    <w:p>
      <w:pPr>
        <w:spacing w:after="0"/>
      </w:pPr>
      <w:r>
        <w:rPr>
          <w:rFonts w:ascii="Arial" w:hAnsi="Arial"/>
          <w:sz w:val="22"/>
        </w:rPr>
        <w:t xml:space="preserve">one10 less than 80. </w:t>
      </w:r>
    </w:p>
    <w:p>
      <w:pPr>
        <w:spacing w:after="0"/>
      </w:pPr>
    </w:p>
    <w:p>
      <w:pPr>
        <w:spacing w:after="0"/>
      </w:pPr>
      <w:r>
        <w:rPr>
          <w:rFonts w:ascii="Arial" w:hAnsi="Arial"/>
          <w:b/>
          <w:sz w:val="22"/>
        </w:rPr>
        <w:t xml:space="preserve">Teacher  </w:t>
      </w:r>
      <w:r>
        <w:rPr>
          <w:rFonts w:ascii="Arial" w:hAnsi="Arial"/>
          <w:color w:val="5D7284"/>
          <w:sz w:val="22"/>
        </w:rPr>
        <w:t>47:59</w:t>
      </w:r>
    </w:p>
    <w:p>
      <w:pPr>
        <w:spacing w:after="0"/>
      </w:pPr>
      <w:r>
        <w:rPr>
          <w:rFonts w:ascii="Arial" w:hAnsi="Arial"/>
          <w:sz w:val="22"/>
        </w:rPr>
        <w:t xml:space="preserve">Right? And then this would be </w:t>
      </w:r>
    </w:p>
    <w:p>
      <w:pPr>
        <w:spacing w:after="0"/>
      </w:pPr>
    </w:p>
    <w:p>
      <w:pPr>
        <w:spacing w:after="0"/>
      </w:pPr>
      <w:r>
        <w:rPr>
          <w:rFonts w:ascii="Arial" w:hAnsi="Arial"/>
          <w:b/>
          <w:sz w:val="22"/>
        </w:rPr>
        <w:t xml:space="preserve">Student  </w:t>
      </w:r>
      <w:r>
        <w:rPr>
          <w:rFonts w:ascii="Arial" w:hAnsi="Arial"/>
          <w:color w:val="5D7284"/>
          <w:sz w:val="22"/>
        </w:rPr>
        <w:t>48:03</w:t>
      </w:r>
    </w:p>
    <w:p>
      <w:pPr>
        <w:spacing w:after="0"/>
      </w:pPr>
      <w:r>
        <w:rPr>
          <w:rFonts w:ascii="Arial" w:hAnsi="Arial"/>
          <w:sz w:val="22"/>
        </w:rPr>
        <w:t>96</w:t>
      </w:r>
    </w:p>
    <w:p>
      <w:pPr>
        <w:spacing w:after="0"/>
      </w:pPr>
    </w:p>
    <w:p>
      <w:pPr>
        <w:spacing w:after="0"/>
      </w:pPr>
      <w:r>
        <w:rPr>
          <w:rFonts w:ascii="Arial" w:hAnsi="Arial"/>
          <w:b/>
          <w:sz w:val="22"/>
        </w:rPr>
        <w:t xml:space="preserve">Teacher  </w:t>
      </w:r>
      <w:r>
        <w:rPr>
          <w:rFonts w:ascii="Arial" w:hAnsi="Arial"/>
          <w:color w:val="5D7284"/>
          <w:sz w:val="22"/>
        </w:rPr>
        <w:t>48:03</w:t>
      </w:r>
    </w:p>
    <w:p>
      <w:pPr>
        <w:spacing w:after="0"/>
      </w:pPr>
      <w:r>
        <w:rPr>
          <w:rFonts w:ascii="Arial" w:hAnsi="Arial"/>
          <w:sz w:val="22"/>
        </w:rPr>
        <w:t xml:space="preserve">which is </w:t>
      </w:r>
    </w:p>
    <w:p>
      <w:pPr>
        <w:spacing w:after="0"/>
      </w:pPr>
    </w:p>
    <w:p>
      <w:pPr>
        <w:spacing w:after="0"/>
      </w:pPr>
      <w:r>
        <w:rPr>
          <w:rFonts w:ascii="Arial" w:hAnsi="Arial"/>
          <w:b/>
          <w:sz w:val="22"/>
        </w:rPr>
        <w:t xml:space="preserve">Student  </w:t>
      </w:r>
      <w:r>
        <w:rPr>
          <w:rFonts w:ascii="Arial" w:hAnsi="Arial"/>
          <w:color w:val="5D7284"/>
          <w:sz w:val="22"/>
        </w:rPr>
        <w:t>48:06</w:t>
      </w:r>
    </w:p>
    <w:p>
      <w:pPr>
        <w:spacing w:after="0"/>
      </w:pPr>
      <w:r>
        <w:rPr>
          <w:rFonts w:ascii="Arial" w:hAnsi="Arial"/>
          <w:sz w:val="22"/>
        </w:rPr>
        <w:t>one more 10 than 86</w:t>
      </w:r>
    </w:p>
    <w:p>
      <w:pPr>
        <w:spacing w:after="0"/>
      </w:pPr>
    </w:p>
    <w:p>
      <w:pPr>
        <w:spacing w:after="0"/>
      </w:pPr>
      <w:r>
        <w:rPr>
          <w:rFonts w:ascii="Arial" w:hAnsi="Arial"/>
          <w:b/>
          <w:sz w:val="22"/>
        </w:rPr>
        <w:t xml:space="preserve">Teacher  </w:t>
      </w:r>
      <w:r>
        <w:rPr>
          <w:rFonts w:ascii="Arial" w:hAnsi="Arial"/>
          <w:color w:val="5D7284"/>
          <w:sz w:val="22"/>
        </w:rPr>
        <w:t>48:09</w:t>
      </w:r>
    </w:p>
    <w:p>
      <w:pPr>
        <w:spacing w:after="0"/>
      </w:pPr>
      <w:r>
        <w:rPr>
          <w:rFonts w:ascii="Arial" w:hAnsi="Arial"/>
          <w:sz w:val="22"/>
        </w:rPr>
        <w:t>excellent. All right. Good job. All right, Jordan. Okay, so here's your model. Here's your model, right here, right? We have 70 Right here. First of all, I need you to put your glasses on</w:t>
      </w:r>
    </w:p>
    <w:p>
      <w:pPr>
        <w:spacing w:after="0"/>
      </w:pPr>
    </w:p>
    <w:p>
      <w:pPr>
        <w:spacing w:after="0"/>
      </w:pPr>
      <w:r>
        <w:rPr>
          <w:rFonts w:ascii="Arial" w:hAnsi="Arial"/>
          <w:b/>
          <w:sz w:val="22"/>
        </w:rPr>
        <w:t xml:space="preserve">Multiple Students  </w:t>
      </w:r>
      <w:r>
        <w:rPr>
          <w:rFonts w:ascii="Arial" w:hAnsi="Arial"/>
          <w:color w:val="5D7284"/>
          <w:sz w:val="22"/>
        </w:rPr>
        <w:t>48:24</w:t>
      </w:r>
    </w:p>
    <w:p>
      <w:pPr>
        <w:spacing w:after="0"/>
      </w:pPr>
      <w:r>
        <w:rPr>
          <w:rFonts w:ascii="Arial" w:hAnsi="Arial"/>
          <w:sz w:val="22"/>
        </w:rPr>
        <w:t>(inaudible)</w:t>
      </w:r>
    </w:p>
    <w:p>
      <w:pPr>
        <w:spacing w:after="0"/>
      </w:pPr>
    </w:p>
    <w:p>
      <w:pPr>
        <w:spacing w:after="0"/>
      </w:pPr>
      <w:r>
        <w:rPr>
          <w:rFonts w:ascii="Arial" w:hAnsi="Arial"/>
          <w:b/>
          <w:sz w:val="22"/>
        </w:rPr>
        <w:t xml:space="preserve">Teacher  </w:t>
      </w:r>
      <w:r>
        <w:rPr>
          <w:rFonts w:ascii="Arial" w:hAnsi="Arial"/>
          <w:color w:val="5D7284"/>
          <w:sz w:val="22"/>
        </w:rPr>
        <w:t>48:31</w:t>
      </w:r>
    </w:p>
    <w:p>
      <w:pPr>
        <w:spacing w:after="0"/>
      </w:pPr>
      <w:r>
        <w:rPr>
          <w:rFonts w:ascii="Arial" w:hAnsi="Arial"/>
          <w:sz w:val="22"/>
        </w:rPr>
        <w:t>Alright, so you have 70 Right? Here's the model. Can you count the model make sure that it's 70</w:t>
      </w:r>
    </w:p>
    <w:p>
      <w:pPr>
        <w:spacing w:after="0"/>
      </w:pPr>
    </w:p>
    <w:p>
      <w:pPr>
        <w:spacing w:after="0"/>
      </w:pPr>
      <w:r>
        <w:rPr>
          <w:rFonts w:ascii="Arial" w:hAnsi="Arial"/>
          <w:b/>
          <w:sz w:val="22"/>
        </w:rPr>
        <w:t xml:space="preserve">Student  </w:t>
      </w:r>
      <w:r>
        <w:rPr>
          <w:rFonts w:ascii="Arial" w:hAnsi="Arial"/>
          <w:color w:val="5D7284"/>
          <w:sz w:val="22"/>
        </w:rPr>
        <w:t>48:43</w:t>
      </w:r>
    </w:p>
    <w:p>
      <w:pPr>
        <w:spacing w:after="0"/>
      </w:pPr>
      <w:r>
        <w:rPr>
          <w:rFonts w:ascii="Arial" w:hAnsi="Arial"/>
          <w:sz w:val="22"/>
        </w:rPr>
        <w:t xml:space="preserve">10 20 30 40 50 60 70 </w:t>
      </w:r>
    </w:p>
    <w:p>
      <w:pPr>
        <w:spacing w:after="0"/>
      </w:pPr>
    </w:p>
    <w:p>
      <w:pPr>
        <w:spacing w:after="0"/>
      </w:pPr>
      <w:r>
        <w:rPr>
          <w:rFonts w:ascii="Arial" w:hAnsi="Arial"/>
          <w:b/>
          <w:sz w:val="22"/>
        </w:rPr>
        <w:t xml:space="preserve">Teacher  </w:t>
      </w:r>
      <w:r>
        <w:rPr>
          <w:rFonts w:ascii="Arial" w:hAnsi="Arial"/>
          <w:color w:val="5D7284"/>
          <w:sz w:val="22"/>
        </w:rPr>
        <w:t>48:43</w:t>
      </w:r>
    </w:p>
    <w:p>
      <w:pPr>
        <w:spacing w:after="0"/>
      </w:pPr>
      <w:r>
        <w:rPr>
          <w:rFonts w:ascii="Arial" w:hAnsi="Arial"/>
          <w:sz w:val="22"/>
        </w:rPr>
        <w:t>70 Okay, now we know that over here we want it to be what?</w:t>
      </w:r>
    </w:p>
    <w:p>
      <w:pPr>
        <w:spacing w:after="0"/>
      </w:pPr>
    </w:p>
    <w:p>
      <w:pPr>
        <w:spacing w:after="0"/>
      </w:pPr>
      <w:r>
        <w:rPr>
          <w:rFonts w:ascii="Arial" w:hAnsi="Arial"/>
          <w:b/>
          <w:sz w:val="22"/>
        </w:rPr>
        <w:t xml:space="preserve">Student  </w:t>
      </w:r>
      <w:r>
        <w:rPr>
          <w:rFonts w:ascii="Arial" w:hAnsi="Arial"/>
          <w:color w:val="5D7284"/>
          <w:sz w:val="22"/>
        </w:rPr>
        <w:t>48:51</w:t>
      </w:r>
    </w:p>
    <w:p>
      <w:pPr>
        <w:spacing w:after="0"/>
      </w:pPr>
      <w:r>
        <w:rPr>
          <w:rFonts w:ascii="Arial" w:hAnsi="Arial"/>
          <w:sz w:val="22"/>
        </w:rPr>
        <w:t>10</w:t>
      </w:r>
    </w:p>
    <w:p>
      <w:pPr>
        <w:spacing w:after="0"/>
      </w:pPr>
    </w:p>
    <w:p>
      <w:pPr>
        <w:spacing w:after="0"/>
      </w:pPr>
      <w:r>
        <w:rPr>
          <w:rFonts w:ascii="Arial" w:hAnsi="Arial"/>
          <w:b/>
          <w:sz w:val="22"/>
        </w:rPr>
        <w:t xml:space="preserve">Teacher  </w:t>
      </w:r>
      <w:r>
        <w:rPr>
          <w:rFonts w:ascii="Arial" w:hAnsi="Arial"/>
          <w:color w:val="5D7284"/>
          <w:sz w:val="22"/>
        </w:rPr>
        <w:t>48:51</w:t>
      </w:r>
    </w:p>
    <w:p>
      <w:pPr>
        <w:spacing w:after="0"/>
      </w:pPr>
      <w:r>
        <w:rPr>
          <w:rFonts w:ascii="Arial" w:hAnsi="Arial"/>
          <w:sz w:val="22"/>
        </w:rPr>
        <w:t>We want it to just be 10</w:t>
      </w:r>
    </w:p>
    <w:p>
      <w:pPr>
        <w:spacing w:after="0"/>
      </w:pPr>
    </w:p>
    <w:p>
      <w:pPr>
        <w:spacing w:after="0"/>
      </w:pPr>
      <w:r>
        <w:rPr>
          <w:rFonts w:ascii="Arial" w:hAnsi="Arial"/>
          <w:b/>
          <w:sz w:val="22"/>
        </w:rPr>
        <w:t xml:space="preserve">Student  </w:t>
      </w:r>
      <w:r>
        <w:rPr>
          <w:rFonts w:ascii="Arial" w:hAnsi="Arial"/>
          <w:color w:val="5D7284"/>
          <w:sz w:val="22"/>
        </w:rPr>
        <w:t>48:52</w:t>
      </w:r>
    </w:p>
    <w:p>
      <w:pPr>
        <w:spacing w:after="0"/>
      </w:pPr>
      <w:r>
        <w:rPr>
          <w:rFonts w:ascii="Arial" w:hAnsi="Arial"/>
          <w:sz w:val="22"/>
        </w:rPr>
        <w:t xml:space="preserve">(inaudible) </w:t>
      </w:r>
    </w:p>
    <w:p>
      <w:pPr>
        <w:spacing w:after="0"/>
      </w:pPr>
    </w:p>
    <w:p>
      <w:pPr>
        <w:spacing w:after="0"/>
      </w:pPr>
      <w:r>
        <w:rPr>
          <w:rFonts w:ascii="Arial" w:hAnsi="Arial"/>
          <w:b/>
          <w:sz w:val="22"/>
        </w:rPr>
        <w:t xml:space="preserve">Teacher  </w:t>
      </w:r>
      <w:r>
        <w:rPr>
          <w:rFonts w:ascii="Arial" w:hAnsi="Arial"/>
          <w:color w:val="5D7284"/>
          <w:sz w:val="22"/>
        </w:rPr>
        <w:t>48:55</w:t>
      </w:r>
    </w:p>
    <w:p>
      <w:pPr>
        <w:spacing w:after="0"/>
      </w:pPr>
      <w:r>
        <w:rPr>
          <w:rFonts w:ascii="Arial" w:hAnsi="Arial"/>
          <w:sz w:val="22"/>
        </w:rPr>
        <w:t>Kingston to loud jimothy I hope you're working okay just 10 that okay, so it says write the numbers that are 10 less and 10 more let's get these back out show me your model show me your model I want you to count out loud for me, so I know what you're doing.</w:t>
      </w:r>
    </w:p>
    <w:p>
      <w:pPr>
        <w:spacing w:after="0"/>
      </w:pPr>
    </w:p>
    <w:p>
      <w:pPr>
        <w:spacing w:after="0"/>
      </w:pPr>
      <w:r>
        <w:rPr>
          <w:rFonts w:ascii="Arial" w:hAnsi="Arial"/>
          <w:b/>
          <w:sz w:val="22"/>
        </w:rPr>
        <w:t xml:space="preserve">Student  </w:t>
      </w:r>
      <w:r>
        <w:rPr>
          <w:rFonts w:ascii="Arial" w:hAnsi="Arial"/>
          <w:color w:val="5D7284"/>
          <w:sz w:val="22"/>
        </w:rPr>
        <w:t>49:38</w:t>
      </w:r>
    </w:p>
    <w:p>
      <w:pPr>
        <w:spacing w:after="0"/>
      </w:pPr>
      <w:r>
        <w:rPr>
          <w:rFonts w:ascii="Arial" w:hAnsi="Arial"/>
          <w:sz w:val="22"/>
        </w:rPr>
        <w:t xml:space="preserve">10 20 30 40 50 60 70 </w:t>
      </w:r>
    </w:p>
    <w:p>
      <w:pPr>
        <w:spacing w:after="0"/>
      </w:pPr>
    </w:p>
    <w:p>
      <w:pPr>
        <w:spacing w:after="0"/>
      </w:pPr>
      <w:r>
        <w:rPr>
          <w:rFonts w:ascii="Arial" w:hAnsi="Arial"/>
          <w:b/>
          <w:sz w:val="22"/>
        </w:rPr>
        <w:t xml:space="preserve">Teacher  </w:t>
      </w:r>
      <w:r>
        <w:rPr>
          <w:rFonts w:ascii="Arial" w:hAnsi="Arial"/>
          <w:color w:val="5D7284"/>
          <w:sz w:val="22"/>
        </w:rPr>
        <w:t>49:43</w:t>
      </w:r>
    </w:p>
    <w:p>
      <w:pPr>
        <w:spacing w:after="0"/>
      </w:pPr>
      <w:r>
        <w:rPr>
          <w:rFonts w:ascii="Arial" w:hAnsi="Arial"/>
          <w:sz w:val="22"/>
        </w:rPr>
        <w:t>Okay, so that's your model. Now it says write the numbers that are 10 less than 70 What can you do to your model to show me 10 less than 70 Okay, why did you do that?</w:t>
      </w:r>
    </w:p>
    <w:p>
      <w:pPr>
        <w:spacing w:after="0"/>
      </w:pPr>
    </w:p>
    <w:p>
      <w:pPr>
        <w:spacing w:after="0"/>
      </w:pPr>
      <w:r>
        <w:rPr>
          <w:rFonts w:ascii="Arial" w:hAnsi="Arial"/>
          <w:b/>
          <w:sz w:val="22"/>
        </w:rPr>
        <w:t xml:space="preserve">Student  </w:t>
      </w:r>
      <w:r>
        <w:rPr>
          <w:rFonts w:ascii="Arial" w:hAnsi="Arial"/>
          <w:color w:val="5D7284"/>
          <w:sz w:val="22"/>
        </w:rPr>
        <w:t>50:00</w:t>
      </w:r>
    </w:p>
    <w:p>
      <w:pPr>
        <w:spacing w:after="0"/>
      </w:pPr>
      <w:r>
        <w:rPr>
          <w:rFonts w:ascii="Arial" w:hAnsi="Arial"/>
          <w:sz w:val="22"/>
        </w:rPr>
        <w:t>I have 50</w:t>
      </w:r>
    </w:p>
    <w:p>
      <w:pPr>
        <w:spacing w:after="0"/>
      </w:pPr>
    </w:p>
    <w:p>
      <w:pPr>
        <w:spacing w:after="0"/>
      </w:pPr>
      <w:r>
        <w:rPr>
          <w:rFonts w:ascii="Arial" w:hAnsi="Arial"/>
          <w:b/>
          <w:sz w:val="22"/>
        </w:rPr>
        <w:t xml:space="preserve">Teacher  </w:t>
      </w:r>
      <w:r>
        <w:rPr>
          <w:rFonts w:ascii="Arial" w:hAnsi="Arial"/>
          <w:color w:val="5D7284"/>
          <w:sz w:val="22"/>
        </w:rPr>
        <w:t>50:02</w:t>
      </w:r>
    </w:p>
    <w:p>
      <w:pPr>
        <w:spacing w:after="0"/>
      </w:pPr>
      <w:r>
        <w:rPr>
          <w:rFonts w:ascii="Arial" w:hAnsi="Arial"/>
          <w:sz w:val="22"/>
        </w:rPr>
        <w:t xml:space="preserve"> But why did you take it away?</w:t>
      </w:r>
    </w:p>
    <w:p>
      <w:pPr>
        <w:spacing w:after="0"/>
      </w:pPr>
    </w:p>
    <w:p>
      <w:pPr>
        <w:spacing w:after="0"/>
      </w:pPr>
      <w:r>
        <w:rPr>
          <w:rFonts w:ascii="Arial" w:hAnsi="Arial"/>
          <w:b/>
          <w:sz w:val="22"/>
        </w:rPr>
        <w:t xml:space="preserve">Student  </w:t>
      </w:r>
      <w:r>
        <w:rPr>
          <w:rFonts w:ascii="Arial" w:hAnsi="Arial"/>
          <w:color w:val="5D7284"/>
          <w:sz w:val="22"/>
        </w:rPr>
        <w:t>50:05</w:t>
      </w:r>
    </w:p>
    <w:p>
      <w:pPr>
        <w:spacing w:after="0"/>
      </w:pPr>
      <w:r>
        <w:rPr>
          <w:rFonts w:ascii="Arial" w:hAnsi="Arial"/>
          <w:sz w:val="22"/>
        </w:rPr>
        <w:t>because it's less than</w:t>
      </w:r>
    </w:p>
    <w:p>
      <w:pPr>
        <w:spacing w:after="0"/>
      </w:pPr>
    </w:p>
    <w:p>
      <w:pPr>
        <w:spacing w:after="0"/>
      </w:pPr>
      <w:r>
        <w:rPr>
          <w:rFonts w:ascii="Arial" w:hAnsi="Arial"/>
          <w:b/>
          <w:sz w:val="22"/>
        </w:rPr>
        <w:t xml:space="preserve">Teacher  </w:t>
      </w:r>
      <w:r>
        <w:rPr>
          <w:rFonts w:ascii="Arial" w:hAnsi="Arial"/>
          <w:color w:val="5D7284"/>
          <w:sz w:val="22"/>
        </w:rPr>
        <w:t>50:06</w:t>
      </w:r>
    </w:p>
    <w:p>
      <w:pPr>
        <w:spacing w:after="0"/>
      </w:pPr>
      <w:r>
        <w:rPr>
          <w:rFonts w:ascii="Arial" w:hAnsi="Arial"/>
          <w:sz w:val="22"/>
        </w:rPr>
        <w:t xml:space="preserve">less than, okay? How much? How much? </w:t>
      </w:r>
    </w:p>
    <w:p>
      <w:pPr>
        <w:spacing w:after="0"/>
      </w:pPr>
    </w:p>
    <w:p>
      <w:pPr>
        <w:spacing w:after="0"/>
      </w:pPr>
      <w:r>
        <w:rPr>
          <w:rFonts w:ascii="Arial" w:hAnsi="Arial"/>
          <w:b/>
          <w:sz w:val="22"/>
        </w:rPr>
        <w:t xml:space="preserve">Student  </w:t>
      </w:r>
      <w:r>
        <w:rPr>
          <w:rFonts w:ascii="Arial" w:hAnsi="Arial"/>
          <w:color w:val="5D7284"/>
          <w:sz w:val="22"/>
        </w:rPr>
        <w:t>50:12</w:t>
      </w:r>
    </w:p>
    <w:p>
      <w:pPr>
        <w:spacing w:after="0"/>
      </w:pPr>
      <w:r>
        <w:rPr>
          <w:rFonts w:ascii="Arial" w:hAnsi="Arial"/>
          <w:sz w:val="22"/>
        </w:rPr>
        <w:t xml:space="preserve">You have nine </w:t>
      </w:r>
    </w:p>
    <w:p>
      <w:pPr>
        <w:spacing w:after="0"/>
      </w:pPr>
    </w:p>
    <w:p>
      <w:pPr>
        <w:spacing w:after="0"/>
      </w:pPr>
      <w:r>
        <w:rPr>
          <w:rFonts w:ascii="Arial" w:hAnsi="Arial"/>
          <w:b/>
          <w:sz w:val="22"/>
        </w:rPr>
        <w:t xml:space="preserve">Teacher  </w:t>
      </w:r>
      <w:r>
        <w:rPr>
          <w:rFonts w:ascii="Arial" w:hAnsi="Arial"/>
          <w:color w:val="5D7284"/>
          <w:sz w:val="22"/>
        </w:rPr>
        <w:t>50:15</w:t>
      </w:r>
    </w:p>
    <w:p>
      <w:pPr>
        <w:spacing w:after="0"/>
      </w:pPr>
      <w:r>
        <w:rPr>
          <w:rFonts w:ascii="Arial" w:hAnsi="Arial"/>
          <w:sz w:val="22"/>
        </w:rPr>
        <w:t>How many less than 110? Less than Now? What do you have? I want you to count them for me</w:t>
      </w:r>
    </w:p>
    <w:p>
      <w:pPr>
        <w:spacing w:after="0"/>
      </w:pPr>
    </w:p>
    <w:p>
      <w:pPr>
        <w:spacing w:after="0"/>
      </w:pPr>
      <w:r>
        <w:rPr>
          <w:rFonts w:ascii="Arial" w:hAnsi="Arial"/>
          <w:b/>
          <w:sz w:val="22"/>
        </w:rPr>
        <w:t xml:space="preserve">Student  </w:t>
      </w:r>
      <w:r>
        <w:rPr>
          <w:rFonts w:ascii="Arial" w:hAnsi="Arial"/>
          <w:color w:val="5D7284"/>
          <w:sz w:val="22"/>
        </w:rPr>
        <w:t>50:26</w:t>
      </w:r>
    </w:p>
    <w:p>
      <w:pPr>
        <w:spacing w:after="0"/>
      </w:pPr>
      <w:r>
        <w:rPr>
          <w:rFonts w:ascii="Arial" w:hAnsi="Arial"/>
          <w:sz w:val="22"/>
        </w:rPr>
        <w:t>10 20 30 40 50 60</w:t>
      </w:r>
    </w:p>
    <w:p>
      <w:pPr>
        <w:spacing w:after="0"/>
      </w:pPr>
    </w:p>
    <w:p>
      <w:pPr>
        <w:spacing w:after="0"/>
      </w:pPr>
      <w:r>
        <w:rPr>
          <w:rFonts w:ascii="Arial" w:hAnsi="Arial"/>
          <w:b/>
          <w:sz w:val="22"/>
        </w:rPr>
        <w:t xml:space="preserve">Teacher  </w:t>
      </w:r>
      <w:r>
        <w:rPr>
          <w:rFonts w:ascii="Arial" w:hAnsi="Arial"/>
          <w:color w:val="5D7284"/>
          <w:sz w:val="22"/>
        </w:rPr>
        <w:t>50:27</w:t>
      </w:r>
    </w:p>
    <w:p>
      <w:pPr>
        <w:spacing w:after="0"/>
      </w:pPr>
      <w:r>
        <w:rPr>
          <w:rFonts w:ascii="Arial" w:hAnsi="Arial"/>
          <w:sz w:val="22"/>
        </w:rPr>
        <w:t>What do you have?</w:t>
      </w:r>
    </w:p>
    <w:p>
      <w:pPr>
        <w:spacing w:after="0"/>
      </w:pPr>
    </w:p>
    <w:p>
      <w:pPr>
        <w:spacing w:after="0"/>
      </w:pPr>
      <w:r>
        <w:rPr>
          <w:rFonts w:ascii="Arial" w:hAnsi="Arial"/>
          <w:b/>
          <w:sz w:val="22"/>
        </w:rPr>
        <w:t xml:space="preserve">Student  </w:t>
      </w:r>
      <w:r>
        <w:rPr>
          <w:rFonts w:ascii="Arial" w:hAnsi="Arial"/>
          <w:color w:val="5D7284"/>
          <w:sz w:val="22"/>
        </w:rPr>
        <w:t>50:29</w:t>
      </w:r>
    </w:p>
    <w:p>
      <w:pPr>
        <w:spacing w:after="0"/>
      </w:pPr>
      <w:r>
        <w:rPr>
          <w:rFonts w:ascii="Arial" w:hAnsi="Arial"/>
          <w:sz w:val="22"/>
        </w:rPr>
        <w:t>60</w:t>
      </w:r>
    </w:p>
    <w:p>
      <w:pPr>
        <w:spacing w:after="0"/>
      </w:pPr>
    </w:p>
    <w:p>
      <w:pPr>
        <w:spacing w:after="0"/>
      </w:pPr>
      <w:r>
        <w:rPr>
          <w:rFonts w:ascii="Arial" w:hAnsi="Arial"/>
          <w:b/>
          <w:sz w:val="22"/>
        </w:rPr>
        <w:t xml:space="preserve">Teacher  </w:t>
      </w:r>
      <w:r>
        <w:rPr>
          <w:rFonts w:ascii="Arial" w:hAnsi="Arial"/>
          <w:color w:val="5D7284"/>
          <w:sz w:val="22"/>
        </w:rPr>
        <w:t>50:29</w:t>
      </w:r>
    </w:p>
    <w:p>
      <w:pPr>
        <w:spacing w:after="0"/>
      </w:pPr>
      <w:r>
        <w:rPr>
          <w:rFonts w:ascii="Arial" w:hAnsi="Arial"/>
          <w:sz w:val="22"/>
        </w:rPr>
        <w:t xml:space="preserve"> So 10 less than 70 is...</w:t>
      </w:r>
    </w:p>
    <w:p>
      <w:pPr>
        <w:spacing w:after="0"/>
      </w:pPr>
    </w:p>
    <w:p>
      <w:pPr>
        <w:spacing w:after="0"/>
      </w:pPr>
      <w:r>
        <w:rPr>
          <w:rFonts w:ascii="Arial" w:hAnsi="Arial"/>
          <w:b/>
          <w:sz w:val="22"/>
        </w:rPr>
        <w:t xml:space="preserve">Student  </w:t>
      </w:r>
      <w:r>
        <w:rPr>
          <w:rFonts w:ascii="Arial" w:hAnsi="Arial"/>
          <w:color w:val="5D7284"/>
          <w:sz w:val="22"/>
        </w:rPr>
        <w:t>50:36</w:t>
      </w:r>
    </w:p>
    <w:p>
      <w:pPr>
        <w:spacing w:after="0"/>
      </w:pPr>
      <w:r>
        <w:rPr>
          <w:rFonts w:ascii="Arial" w:hAnsi="Arial"/>
          <w:sz w:val="22"/>
        </w:rPr>
        <w:t xml:space="preserve"> 60 now i get it</w:t>
      </w:r>
    </w:p>
    <w:p>
      <w:pPr>
        <w:spacing w:after="0"/>
      </w:pPr>
    </w:p>
    <w:p>
      <w:pPr>
        <w:spacing w:after="0"/>
      </w:pPr>
      <w:r>
        <w:rPr>
          <w:rFonts w:ascii="Arial" w:hAnsi="Arial"/>
          <w:b/>
          <w:sz w:val="22"/>
        </w:rPr>
        <w:t xml:space="preserve">Teacher  </w:t>
      </w:r>
      <w:r>
        <w:rPr>
          <w:rFonts w:ascii="Arial" w:hAnsi="Arial"/>
          <w:color w:val="5D7284"/>
          <w:sz w:val="22"/>
        </w:rPr>
        <w:t>50:38</w:t>
      </w:r>
    </w:p>
    <w:p>
      <w:pPr>
        <w:spacing w:after="0"/>
      </w:pPr>
      <w:r>
        <w:rPr>
          <w:rFonts w:ascii="Arial" w:hAnsi="Arial"/>
          <w:sz w:val="22"/>
        </w:rPr>
        <w:t>60 Remember, these are always here if you gotta use them, okay?</w:t>
      </w:r>
    </w:p>
    <w:p>
      <w:pPr>
        <w:spacing w:after="0"/>
      </w:pPr>
    </w:p>
    <w:p>
      <w:pPr>
        <w:spacing w:after="0"/>
      </w:pPr>
      <w:r>
        <w:rPr>
          <w:rFonts w:ascii="Arial" w:hAnsi="Arial"/>
          <w:b/>
          <w:sz w:val="22"/>
        </w:rPr>
        <w:t xml:space="preserve">Student  </w:t>
      </w:r>
      <w:r>
        <w:rPr>
          <w:rFonts w:ascii="Arial" w:hAnsi="Arial"/>
          <w:color w:val="5D7284"/>
          <w:sz w:val="22"/>
        </w:rPr>
        <w:t>50:45</w:t>
      </w:r>
    </w:p>
    <w:p>
      <w:pPr>
        <w:spacing w:after="0"/>
      </w:pPr>
      <w:r>
        <w:rPr>
          <w:rFonts w:ascii="Arial" w:hAnsi="Arial"/>
          <w:sz w:val="22"/>
        </w:rPr>
        <w:t>okay</w:t>
      </w:r>
    </w:p>
    <w:p>
      <w:pPr>
        <w:spacing w:after="0"/>
      </w:pPr>
    </w:p>
    <w:p>
      <w:pPr>
        <w:spacing w:after="0"/>
      </w:pPr>
      <w:r>
        <w:rPr>
          <w:rFonts w:ascii="Arial" w:hAnsi="Arial"/>
          <w:b/>
          <w:sz w:val="22"/>
        </w:rPr>
        <w:t xml:space="preserve">Teacher  </w:t>
      </w:r>
      <w:r>
        <w:rPr>
          <w:rFonts w:ascii="Arial" w:hAnsi="Arial"/>
          <w:color w:val="5D7284"/>
          <w:sz w:val="22"/>
        </w:rPr>
        <w:t>50:45</w:t>
      </w:r>
    </w:p>
    <w:p>
      <w:pPr>
        <w:spacing w:after="0"/>
      </w:pPr>
      <w:r>
        <w:rPr>
          <w:rFonts w:ascii="Arial" w:hAnsi="Arial"/>
          <w:sz w:val="22"/>
        </w:rPr>
        <w:t xml:space="preserve"> Okay. Look at this. Because, here, here's six. Right? Here's your six. it just looks like another zero, . Okay, I want you to practice writing your sixs too look. all the way. Now, the other side. So if you did 10, less time </w:t>
      </w:r>
    </w:p>
    <w:p>
      <w:pPr>
        <w:spacing w:after="0"/>
      </w:pPr>
    </w:p>
    <w:p>
      <w:pPr>
        <w:spacing w:after="0"/>
      </w:pPr>
      <w:r>
        <w:rPr>
          <w:rFonts w:ascii="Arial" w:hAnsi="Arial"/>
          <w:b/>
          <w:sz w:val="22"/>
        </w:rPr>
        <w:t xml:space="preserve">Student  </w:t>
      </w:r>
      <w:r>
        <w:rPr>
          <w:rFonts w:ascii="Arial" w:hAnsi="Arial"/>
          <w:color w:val="5D7284"/>
          <w:sz w:val="22"/>
        </w:rPr>
        <w:t>51:11</w:t>
      </w:r>
    </w:p>
    <w:p>
      <w:pPr>
        <w:spacing w:after="0"/>
      </w:pPr>
      <w:r>
        <w:rPr>
          <w:rFonts w:ascii="Arial" w:hAnsi="Arial"/>
          <w:sz w:val="22"/>
        </w:rPr>
        <w:t>i have to do 10 more</w:t>
      </w:r>
    </w:p>
    <w:p>
      <w:pPr>
        <w:spacing w:after="0"/>
      </w:pPr>
    </w:p>
    <w:p>
      <w:pPr>
        <w:spacing w:after="0"/>
      </w:pPr>
      <w:r>
        <w:rPr>
          <w:rFonts w:ascii="Arial" w:hAnsi="Arial"/>
          <w:b/>
          <w:sz w:val="22"/>
        </w:rPr>
        <w:t xml:space="preserve">Teacher  </w:t>
      </w:r>
      <w:r>
        <w:rPr>
          <w:rFonts w:ascii="Arial" w:hAnsi="Arial"/>
          <w:color w:val="5D7284"/>
          <w:sz w:val="22"/>
        </w:rPr>
        <w:t>51:13</w:t>
      </w:r>
    </w:p>
    <w:p>
      <w:pPr>
        <w:spacing w:after="0"/>
      </w:pPr>
      <w:r>
        <w:rPr>
          <w:rFonts w:ascii="Arial" w:hAnsi="Arial"/>
          <w:sz w:val="22"/>
        </w:rPr>
        <w:t>okay. What do you need to start with though?</w:t>
      </w:r>
    </w:p>
    <w:p>
      <w:pPr>
        <w:spacing w:after="0"/>
      </w:pPr>
    </w:p>
    <w:p>
      <w:pPr>
        <w:spacing w:after="0"/>
      </w:pPr>
      <w:r>
        <w:rPr>
          <w:rFonts w:ascii="Arial" w:hAnsi="Arial"/>
          <w:b/>
          <w:sz w:val="22"/>
        </w:rPr>
        <w:t xml:space="preserve">Student  </w:t>
      </w:r>
      <w:r>
        <w:rPr>
          <w:rFonts w:ascii="Arial" w:hAnsi="Arial"/>
          <w:color w:val="5D7284"/>
          <w:sz w:val="22"/>
        </w:rPr>
        <w:t>51:18</w:t>
      </w:r>
    </w:p>
    <w:p>
      <w:pPr>
        <w:spacing w:after="0"/>
      </w:pPr>
      <w:r>
        <w:rPr>
          <w:rFonts w:ascii="Arial" w:hAnsi="Arial"/>
          <w:sz w:val="22"/>
        </w:rPr>
        <w:t>70</w:t>
      </w:r>
    </w:p>
    <w:p>
      <w:pPr>
        <w:spacing w:after="0"/>
      </w:pPr>
    </w:p>
    <w:p>
      <w:pPr>
        <w:spacing w:after="0"/>
      </w:pPr>
      <w:r>
        <w:rPr>
          <w:rFonts w:ascii="Arial" w:hAnsi="Arial"/>
          <w:b/>
          <w:sz w:val="22"/>
        </w:rPr>
        <w:t xml:space="preserve">Teacher  </w:t>
      </w:r>
      <w:r>
        <w:rPr>
          <w:rFonts w:ascii="Arial" w:hAnsi="Arial"/>
          <w:color w:val="5D7284"/>
          <w:sz w:val="22"/>
        </w:rPr>
        <w:t>51:18</w:t>
      </w:r>
    </w:p>
    <w:p>
      <w:pPr>
        <w:spacing w:after="0"/>
      </w:pPr>
      <w:r>
        <w:rPr>
          <w:rFonts w:ascii="Arial" w:hAnsi="Arial"/>
          <w:sz w:val="22"/>
        </w:rPr>
        <w:t>Is that what you have?</w:t>
      </w:r>
    </w:p>
    <w:p>
      <w:pPr>
        <w:spacing w:after="0"/>
      </w:pPr>
    </w:p>
    <w:p>
      <w:pPr>
        <w:spacing w:after="0"/>
      </w:pPr>
      <w:r>
        <w:rPr>
          <w:rFonts w:ascii="Arial" w:hAnsi="Arial"/>
          <w:b/>
          <w:sz w:val="22"/>
        </w:rPr>
        <w:t xml:space="preserve">Student  </w:t>
      </w:r>
      <w:r>
        <w:rPr>
          <w:rFonts w:ascii="Arial" w:hAnsi="Arial"/>
          <w:color w:val="5D7284"/>
          <w:sz w:val="22"/>
        </w:rPr>
        <w:t>51:19</w:t>
      </w:r>
    </w:p>
    <w:p>
      <w:pPr>
        <w:spacing w:after="0"/>
      </w:pPr>
      <w:r>
        <w:rPr>
          <w:rFonts w:ascii="Arial" w:hAnsi="Arial"/>
          <w:sz w:val="22"/>
        </w:rPr>
        <w:t xml:space="preserve">10 20 30 40 50 60 70 </w:t>
      </w:r>
    </w:p>
    <w:p>
      <w:pPr>
        <w:spacing w:after="0"/>
      </w:pPr>
    </w:p>
    <w:p>
      <w:pPr>
        <w:spacing w:after="0"/>
      </w:pPr>
      <w:r>
        <w:rPr>
          <w:rFonts w:ascii="Arial" w:hAnsi="Arial"/>
          <w:b/>
          <w:sz w:val="22"/>
        </w:rPr>
        <w:t xml:space="preserve">Teacher  </w:t>
      </w:r>
      <w:r>
        <w:rPr>
          <w:rFonts w:ascii="Arial" w:hAnsi="Arial"/>
          <w:color w:val="5D7284"/>
          <w:sz w:val="22"/>
        </w:rPr>
        <w:t>51:26</w:t>
      </w:r>
    </w:p>
    <w:p>
      <w:pPr>
        <w:spacing w:after="0"/>
      </w:pPr>
      <w:r>
        <w:rPr>
          <w:rFonts w:ascii="Arial" w:hAnsi="Arial"/>
          <w:sz w:val="22"/>
        </w:rPr>
        <w:t>Okay. And you want</w:t>
      </w:r>
    </w:p>
    <w:p>
      <w:pPr>
        <w:spacing w:after="0"/>
      </w:pPr>
    </w:p>
    <w:p>
      <w:pPr>
        <w:spacing w:after="0"/>
      </w:pPr>
      <w:r>
        <w:rPr>
          <w:rFonts w:ascii="Arial" w:hAnsi="Arial"/>
          <w:b/>
          <w:sz w:val="22"/>
        </w:rPr>
        <w:t xml:space="preserve">Student  </w:t>
      </w:r>
      <w:r>
        <w:rPr>
          <w:rFonts w:ascii="Arial" w:hAnsi="Arial"/>
          <w:color w:val="5D7284"/>
          <w:sz w:val="22"/>
        </w:rPr>
        <w:t>51:30</w:t>
      </w:r>
    </w:p>
    <w:p>
      <w:pPr>
        <w:spacing w:after="0"/>
      </w:pPr>
      <w:r>
        <w:rPr>
          <w:rFonts w:ascii="Arial" w:hAnsi="Arial"/>
          <w:sz w:val="22"/>
        </w:rPr>
        <w:t xml:space="preserve">add one more more? </w:t>
      </w:r>
    </w:p>
    <w:p>
      <w:pPr>
        <w:spacing w:after="0"/>
      </w:pPr>
    </w:p>
    <w:p>
      <w:pPr>
        <w:spacing w:after="0"/>
      </w:pPr>
      <w:r>
        <w:rPr>
          <w:rFonts w:ascii="Arial" w:hAnsi="Arial"/>
          <w:b/>
          <w:sz w:val="22"/>
        </w:rPr>
        <w:t xml:space="preserve">Teacher  </w:t>
      </w:r>
      <w:r>
        <w:rPr>
          <w:rFonts w:ascii="Arial" w:hAnsi="Arial"/>
          <w:color w:val="5D7284"/>
          <w:sz w:val="22"/>
        </w:rPr>
        <w:t>51:31</w:t>
      </w:r>
    </w:p>
    <w:p>
      <w:pPr>
        <w:spacing w:after="0"/>
      </w:pPr>
      <w:r>
        <w:rPr>
          <w:rFonts w:ascii="Arial" w:hAnsi="Arial"/>
          <w:sz w:val="22"/>
        </w:rPr>
        <w:t>One more What?</w:t>
      </w:r>
    </w:p>
    <w:p>
      <w:pPr>
        <w:spacing w:after="0"/>
      </w:pPr>
    </w:p>
    <w:p>
      <w:pPr>
        <w:spacing w:after="0"/>
      </w:pPr>
      <w:r>
        <w:rPr>
          <w:rFonts w:ascii="Arial" w:hAnsi="Arial"/>
          <w:b/>
          <w:sz w:val="22"/>
        </w:rPr>
        <w:t xml:space="preserve">Student  </w:t>
      </w:r>
      <w:r>
        <w:rPr>
          <w:rFonts w:ascii="Arial" w:hAnsi="Arial"/>
          <w:color w:val="5D7284"/>
          <w:sz w:val="22"/>
        </w:rPr>
        <w:t>51:32</w:t>
      </w:r>
    </w:p>
    <w:p>
      <w:pPr>
        <w:spacing w:after="0"/>
      </w:pPr>
      <w:r>
        <w:rPr>
          <w:rFonts w:ascii="Arial" w:hAnsi="Arial"/>
          <w:sz w:val="22"/>
        </w:rPr>
        <w:t>10</w:t>
      </w:r>
    </w:p>
    <w:p>
      <w:pPr>
        <w:spacing w:after="0"/>
      </w:pPr>
    </w:p>
    <w:p>
      <w:pPr>
        <w:spacing w:after="0"/>
      </w:pPr>
      <w:r>
        <w:rPr>
          <w:rFonts w:ascii="Arial" w:hAnsi="Arial"/>
          <w:b/>
          <w:sz w:val="22"/>
        </w:rPr>
        <w:t xml:space="preserve">Teacher  </w:t>
      </w:r>
      <w:r>
        <w:rPr>
          <w:rFonts w:ascii="Arial" w:hAnsi="Arial"/>
          <w:color w:val="5D7284"/>
          <w:sz w:val="22"/>
        </w:rPr>
        <w:t>51:33</w:t>
      </w:r>
    </w:p>
    <w:p>
      <w:pPr>
        <w:spacing w:after="0"/>
      </w:pPr>
      <w:r>
        <w:rPr>
          <w:rFonts w:ascii="Arial" w:hAnsi="Arial"/>
          <w:sz w:val="22"/>
        </w:rPr>
        <w:t xml:space="preserve"> Okay. Why one more 10. </w:t>
      </w:r>
    </w:p>
    <w:p>
      <w:pPr>
        <w:spacing w:after="0"/>
      </w:pPr>
    </w:p>
    <w:p>
      <w:pPr>
        <w:spacing w:after="0"/>
      </w:pPr>
      <w:r>
        <w:rPr>
          <w:rFonts w:ascii="Arial" w:hAnsi="Arial"/>
          <w:b/>
          <w:sz w:val="22"/>
        </w:rPr>
        <w:t xml:space="preserve">Student  </w:t>
      </w:r>
      <w:r>
        <w:rPr>
          <w:rFonts w:ascii="Arial" w:hAnsi="Arial"/>
          <w:color w:val="5D7284"/>
          <w:sz w:val="22"/>
        </w:rPr>
        <w:t>51:40</w:t>
      </w:r>
    </w:p>
    <w:p>
      <w:pPr>
        <w:spacing w:after="0"/>
      </w:pPr>
      <w:r>
        <w:rPr>
          <w:rFonts w:ascii="Arial" w:hAnsi="Arial"/>
          <w:sz w:val="22"/>
        </w:rPr>
        <w:t>so i can make 80</w:t>
      </w:r>
    </w:p>
    <w:p>
      <w:pPr>
        <w:spacing w:after="0"/>
      </w:pPr>
    </w:p>
    <w:p>
      <w:pPr>
        <w:spacing w:after="0"/>
      </w:pPr>
      <w:r>
        <w:rPr>
          <w:rFonts w:ascii="Arial" w:hAnsi="Arial"/>
          <w:b/>
          <w:sz w:val="22"/>
        </w:rPr>
        <w:t xml:space="preserve">Teacher  </w:t>
      </w:r>
      <w:r>
        <w:rPr>
          <w:rFonts w:ascii="Arial" w:hAnsi="Arial"/>
          <w:color w:val="5D7284"/>
          <w:sz w:val="22"/>
        </w:rPr>
        <w:t>51:42</w:t>
      </w:r>
    </w:p>
    <w:p>
      <w:pPr>
        <w:spacing w:after="0"/>
      </w:pPr>
      <w:r>
        <w:rPr>
          <w:rFonts w:ascii="Arial" w:hAnsi="Arial"/>
          <w:sz w:val="22"/>
        </w:rPr>
        <w:t xml:space="preserve"> So you can make 80. But why 90?</w:t>
      </w:r>
    </w:p>
    <w:p>
      <w:pPr>
        <w:spacing w:after="0"/>
      </w:pPr>
    </w:p>
    <w:p>
      <w:pPr>
        <w:spacing w:after="0"/>
      </w:pPr>
      <w:r>
        <w:rPr>
          <w:rFonts w:ascii="Arial" w:hAnsi="Arial"/>
          <w:b/>
          <w:sz w:val="22"/>
        </w:rPr>
        <w:t xml:space="preserve">Student  </w:t>
      </w:r>
      <w:r>
        <w:rPr>
          <w:rFonts w:ascii="Arial" w:hAnsi="Arial"/>
          <w:color w:val="5D7284"/>
          <w:sz w:val="22"/>
        </w:rPr>
        <w:t>51:46</w:t>
      </w:r>
    </w:p>
    <w:p>
      <w:pPr>
        <w:spacing w:after="0"/>
      </w:pPr>
      <w:r>
        <w:rPr>
          <w:rFonts w:ascii="Arial" w:hAnsi="Arial"/>
          <w:sz w:val="22"/>
        </w:rPr>
        <w:t>becuase its one more</w:t>
      </w:r>
    </w:p>
    <w:p>
      <w:pPr>
        <w:spacing w:after="0"/>
      </w:pPr>
    </w:p>
    <w:p>
      <w:pPr>
        <w:spacing w:after="0"/>
      </w:pPr>
      <w:r>
        <w:rPr>
          <w:rFonts w:ascii="Arial" w:hAnsi="Arial"/>
          <w:b/>
          <w:sz w:val="22"/>
        </w:rPr>
        <w:t xml:space="preserve">Teacher  </w:t>
      </w:r>
      <w:r>
        <w:rPr>
          <w:rFonts w:ascii="Arial" w:hAnsi="Arial"/>
          <w:color w:val="5D7284"/>
          <w:sz w:val="22"/>
        </w:rPr>
        <w:t>51:48</w:t>
      </w:r>
    </w:p>
    <w:p>
      <w:pPr>
        <w:spacing w:after="0"/>
      </w:pPr>
      <w:r>
        <w:rPr>
          <w:rFonts w:ascii="Arial" w:hAnsi="Arial"/>
          <w:sz w:val="22"/>
        </w:rPr>
        <w:t xml:space="preserve">it's just one more. Just one more. One more? What? 1 </w:t>
      </w:r>
    </w:p>
    <w:p>
      <w:pPr>
        <w:spacing w:after="0"/>
      </w:pPr>
    </w:p>
    <w:p>
      <w:pPr>
        <w:spacing w:after="0"/>
      </w:pPr>
      <w:r>
        <w:rPr>
          <w:rFonts w:ascii="Arial" w:hAnsi="Arial"/>
          <w:b/>
          <w:sz w:val="22"/>
        </w:rPr>
        <w:t xml:space="preserve">Student  </w:t>
      </w:r>
      <w:r>
        <w:rPr>
          <w:rFonts w:ascii="Arial" w:hAnsi="Arial"/>
          <w:color w:val="5D7284"/>
          <w:sz w:val="22"/>
        </w:rPr>
        <w:t>51:56</w:t>
      </w:r>
    </w:p>
    <w:p>
      <w:pPr>
        <w:spacing w:after="0"/>
      </w:pPr>
      <w:r>
        <w:rPr>
          <w:rFonts w:ascii="Arial" w:hAnsi="Arial"/>
          <w:sz w:val="22"/>
        </w:rPr>
        <w:t xml:space="preserve"> 10?</w:t>
      </w:r>
    </w:p>
    <w:p>
      <w:pPr>
        <w:spacing w:after="0"/>
      </w:pPr>
    </w:p>
    <w:p>
      <w:pPr>
        <w:spacing w:after="0"/>
      </w:pPr>
      <w:r>
        <w:rPr>
          <w:rFonts w:ascii="Arial" w:hAnsi="Arial"/>
          <w:b/>
          <w:sz w:val="22"/>
        </w:rPr>
        <w:t xml:space="preserve">Teacher  </w:t>
      </w:r>
      <w:r>
        <w:rPr>
          <w:rFonts w:ascii="Arial" w:hAnsi="Arial"/>
          <w:color w:val="5D7284"/>
          <w:sz w:val="22"/>
        </w:rPr>
        <w:t>51:58</w:t>
      </w:r>
    </w:p>
    <w:p>
      <w:pPr>
        <w:spacing w:after="0"/>
      </w:pPr>
      <w:r>
        <w:rPr>
          <w:rFonts w:ascii="Arial" w:hAnsi="Arial"/>
          <w:sz w:val="22"/>
        </w:rPr>
        <w:t xml:space="preserve"> One more 10? What's it like now? Count out loud?</w:t>
      </w:r>
    </w:p>
    <w:p>
      <w:pPr>
        <w:spacing w:after="0"/>
      </w:pPr>
    </w:p>
    <w:p>
      <w:pPr>
        <w:spacing w:after="0"/>
      </w:pPr>
      <w:r>
        <w:rPr>
          <w:rFonts w:ascii="Arial" w:hAnsi="Arial"/>
          <w:b/>
          <w:sz w:val="22"/>
        </w:rPr>
        <w:t xml:space="preserve">Student  </w:t>
      </w:r>
      <w:r>
        <w:rPr>
          <w:rFonts w:ascii="Arial" w:hAnsi="Arial"/>
          <w:color w:val="5D7284"/>
          <w:sz w:val="22"/>
        </w:rPr>
        <w:t>52:05</w:t>
      </w:r>
    </w:p>
    <w:p>
      <w:pPr>
        <w:spacing w:after="0"/>
      </w:pPr>
      <w:r>
        <w:rPr>
          <w:rFonts w:ascii="Arial" w:hAnsi="Arial"/>
          <w:sz w:val="22"/>
        </w:rPr>
        <w:t>10 20 30 40 50 60 70 80. 80</w:t>
      </w:r>
    </w:p>
    <w:p>
      <w:pPr>
        <w:spacing w:after="0"/>
      </w:pPr>
    </w:p>
    <w:p>
      <w:pPr>
        <w:spacing w:after="0"/>
      </w:pPr>
      <w:r>
        <w:rPr>
          <w:rFonts w:ascii="Arial" w:hAnsi="Arial"/>
          <w:b/>
          <w:sz w:val="22"/>
        </w:rPr>
        <w:t xml:space="preserve">Teacher  </w:t>
      </w:r>
      <w:r>
        <w:rPr>
          <w:rFonts w:ascii="Arial" w:hAnsi="Arial"/>
          <w:color w:val="5D7284"/>
          <w:sz w:val="22"/>
        </w:rPr>
        <w:t>52:09</w:t>
      </w:r>
    </w:p>
    <w:p>
      <w:pPr>
        <w:spacing w:after="0"/>
      </w:pPr>
      <w:r>
        <w:rPr>
          <w:rFonts w:ascii="Arial" w:hAnsi="Arial"/>
          <w:sz w:val="22"/>
        </w:rPr>
        <w:t xml:space="preserve">okay All right, friends. Let's look at shhhh let's look at problem number eight. Okay, problem number eight, right here. Our model or number was 15. But before we move on, to talk about that, there's something in our room that we can definitely use a few things in our room that we can definitely use to help us with this. And I was hoping that somebody that I would see somebody using it. What could we use Soha? </w:t>
      </w:r>
    </w:p>
    <w:p>
      <w:pPr>
        <w:spacing w:after="0"/>
      </w:pPr>
    </w:p>
    <w:p>
      <w:pPr>
        <w:spacing w:after="0"/>
      </w:pPr>
      <w:r>
        <w:rPr>
          <w:rFonts w:ascii="Arial" w:hAnsi="Arial"/>
          <w:b/>
          <w:sz w:val="22"/>
        </w:rPr>
        <w:t xml:space="preserve">Student  </w:t>
      </w:r>
      <w:r>
        <w:rPr>
          <w:rFonts w:ascii="Arial" w:hAnsi="Arial"/>
          <w:color w:val="5D7284"/>
          <w:sz w:val="22"/>
        </w:rPr>
        <w:t>53:02</w:t>
      </w:r>
    </w:p>
    <w:p>
      <w:pPr>
        <w:spacing w:after="0"/>
      </w:pPr>
      <w:r>
        <w:rPr>
          <w:rFonts w:ascii="Arial" w:hAnsi="Arial"/>
          <w:sz w:val="22"/>
        </w:rPr>
        <w:t>uhh the counters</w:t>
      </w:r>
    </w:p>
    <w:p>
      <w:pPr>
        <w:spacing w:after="0"/>
      </w:pPr>
    </w:p>
    <w:p>
      <w:pPr>
        <w:spacing w:after="0"/>
      </w:pPr>
      <w:r>
        <w:rPr>
          <w:rFonts w:ascii="Arial" w:hAnsi="Arial"/>
          <w:b/>
          <w:sz w:val="22"/>
        </w:rPr>
        <w:t xml:space="preserve">Teacher  </w:t>
      </w:r>
      <w:r>
        <w:rPr>
          <w:rFonts w:ascii="Arial" w:hAnsi="Arial"/>
          <w:color w:val="5D7284"/>
          <w:sz w:val="22"/>
        </w:rPr>
        <w:t>53:03</w:t>
      </w:r>
    </w:p>
    <w:p>
      <w:pPr>
        <w:spacing w:after="0"/>
      </w:pPr>
      <w:r>
        <w:rPr>
          <w:rFonts w:ascii="Arial" w:hAnsi="Arial"/>
          <w:sz w:val="22"/>
        </w:rPr>
        <w:t xml:space="preserve">we could use our counters, we use them right, our base 10 blocks, Kiley, </w:t>
      </w:r>
    </w:p>
    <w:p>
      <w:pPr>
        <w:spacing w:after="0"/>
      </w:pPr>
    </w:p>
    <w:p>
      <w:pPr>
        <w:spacing w:after="0"/>
      </w:pPr>
      <w:r>
        <w:rPr>
          <w:rFonts w:ascii="Arial" w:hAnsi="Arial"/>
          <w:b/>
          <w:sz w:val="22"/>
        </w:rPr>
        <w:t xml:space="preserve">Student  </w:t>
      </w:r>
      <w:r>
        <w:rPr>
          <w:rFonts w:ascii="Arial" w:hAnsi="Arial"/>
          <w:color w:val="5D7284"/>
          <w:sz w:val="22"/>
        </w:rPr>
        <w:t>53:09</w:t>
      </w:r>
    </w:p>
    <w:p>
      <w:pPr>
        <w:spacing w:after="0"/>
      </w:pPr>
      <w:r>
        <w:rPr>
          <w:rFonts w:ascii="Arial" w:hAnsi="Arial"/>
          <w:sz w:val="22"/>
        </w:rPr>
        <w:t xml:space="preserve">our number line? </w:t>
      </w:r>
    </w:p>
    <w:p>
      <w:pPr>
        <w:spacing w:after="0"/>
      </w:pPr>
    </w:p>
    <w:p>
      <w:pPr>
        <w:spacing w:after="0"/>
      </w:pPr>
      <w:r>
        <w:rPr>
          <w:rFonts w:ascii="Arial" w:hAnsi="Arial"/>
          <w:b/>
          <w:sz w:val="22"/>
        </w:rPr>
        <w:t xml:space="preserve">Teacher  </w:t>
      </w:r>
      <w:r>
        <w:rPr>
          <w:rFonts w:ascii="Arial" w:hAnsi="Arial"/>
          <w:color w:val="5D7284"/>
          <w:sz w:val="22"/>
        </w:rPr>
        <w:t>53:13</w:t>
      </w:r>
    </w:p>
    <w:p>
      <w:pPr>
        <w:spacing w:after="0"/>
      </w:pPr>
      <w:r>
        <w:rPr>
          <w:rFonts w:ascii="Arial" w:hAnsi="Arial"/>
          <w:sz w:val="22"/>
        </w:rPr>
        <w:t>Dane</w:t>
      </w:r>
    </w:p>
    <w:p>
      <w:pPr>
        <w:spacing w:after="0"/>
      </w:pPr>
    </w:p>
    <w:p>
      <w:pPr>
        <w:spacing w:after="0"/>
      </w:pPr>
      <w:r>
        <w:rPr>
          <w:rFonts w:ascii="Arial" w:hAnsi="Arial"/>
          <w:b/>
          <w:sz w:val="22"/>
        </w:rPr>
        <w:t xml:space="preserve">Student  </w:t>
      </w:r>
      <w:r>
        <w:rPr>
          <w:rFonts w:ascii="Arial" w:hAnsi="Arial"/>
          <w:color w:val="5D7284"/>
          <w:sz w:val="22"/>
        </w:rPr>
        <w:t>53:16</w:t>
      </w:r>
    </w:p>
    <w:p>
      <w:pPr>
        <w:spacing w:after="0"/>
      </w:pPr>
      <w:r>
        <w:rPr>
          <w:rFonts w:ascii="Arial" w:hAnsi="Arial"/>
          <w:sz w:val="22"/>
        </w:rPr>
        <w:t>our 10 100 chart.</w:t>
      </w:r>
    </w:p>
    <w:p>
      <w:pPr>
        <w:spacing w:after="0"/>
      </w:pPr>
    </w:p>
    <w:p>
      <w:pPr>
        <w:spacing w:after="0"/>
      </w:pPr>
      <w:r>
        <w:rPr>
          <w:rFonts w:ascii="Arial" w:hAnsi="Arial"/>
          <w:b/>
          <w:sz w:val="22"/>
        </w:rPr>
        <w:t xml:space="preserve">Teacher  </w:t>
      </w:r>
      <w:r>
        <w:rPr>
          <w:rFonts w:ascii="Arial" w:hAnsi="Arial"/>
          <w:color w:val="5D7284"/>
          <w:sz w:val="22"/>
        </w:rPr>
        <w:t>53:20</w:t>
      </w:r>
    </w:p>
    <w:p>
      <w:pPr>
        <w:spacing w:after="0"/>
      </w:pPr>
      <w:r>
        <w:rPr>
          <w:rFonts w:ascii="Arial" w:hAnsi="Arial"/>
          <w:sz w:val="22"/>
        </w:rPr>
        <w:t>Right? Haven't we used our 100 chart before when we were counting by 10s? Yes.</w:t>
      </w:r>
    </w:p>
    <w:p>
      <w:pPr>
        <w:spacing w:after="0"/>
      </w:pPr>
    </w:p>
    <w:p>
      <w:pPr>
        <w:spacing w:after="0"/>
      </w:pPr>
      <w:r>
        <w:rPr>
          <w:rFonts w:ascii="Arial" w:hAnsi="Arial"/>
          <w:b/>
          <w:sz w:val="22"/>
        </w:rPr>
        <w:t xml:space="preserve">Multiple Students  </w:t>
      </w:r>
      <w:r>
        <w:rPr>
          <w:rFonts w:ascii="Arial" w:hAnsi="Arial"/>
          <w:color w:val="5D7284"/>
          <w:sz w:val="22"/>
        </w:rPr>
        <w:t>53:26</w:t>
      </w:r>
    </w:p>
    <w:p>
      <w:pPr>
        <w:spacing w:after="0"/>
      </w:pPr>
      <w:r>
        <w:rPr>
          <w:rFonts w:ascii="Arial" w:hAnsi="Arial"/>
          <w:sz w:val="22"/>
        </w:rPr>
        <w:t>yes</w:t>
      </w:r>
    </w:p>
    <w:p>
      <w:pPr>
        <w:spacing w:after="0"/>
      </w:pPr>
    </w:p>
    <w:p>
      <w:pPr>
        <w:spacing w:after="0"/>
      </w:pPr>
      <w:r>
        <w:rPr>
          <w:rFonts w:ascii="Arial" w:hAnsi="Arial"/>
          <w:b/>
          <w:sz w:val="22"/>
        </w:rPr>
        <w:t xml:space="preserve">Teacher  </w:t>
      </w:r>
      <w:r>
        <w:rPr>
          <w:rFonts w:ascii="Arial" w:hAnsi="Arial"/>
          <w:color w:val="5D7284"/>
          <w:sz w:val="22"/>
        </w:rPr>
        <w:t>53:27</w:t>
      </w:r>
    </w:p>
    <w:p>
      <w:pPr>
        <w:spacing w:after="0"/>
      </w:pPr>
      <w:r>
        <w:rPr>
          <w:rFonts w:ascii="Arial" w:hAnsi="Arial"/>
          <w:sz w:val="22"/>
        </w:rPr>
        <w:t xml:space="preserve"> What about our number lines? So the way your numbers are laid out on your paper, too. We have 80 so say we're looking at number one, and it was at an a80d is down there? Let's use a different one. Let's look at 40. So say 40. If our number is over here, on this side, is our number getting bigger or smaller?</w:t>
      </w:r>
    </w:p>
    <w:p>
      <w:pPr>
        <w:spacing w:after="0"/>
      </w:pPr>
    </w:p>
    <w:p>
      <w:pPr>
        <w:spacing w:after="0"/>
      </w:pPr>
      <w:r>
        <w:rPr>
          <w:rFonts w:ascii="Arial" w:hAnsi="Arial"/>
          <w:b/>
          <w:sz w:val="22"/>
        </w:rPr>
        <w:t xml:space="preserve">Multiple Students  </w:t>
      </w:r>
      <w:r>
        <w:rPr>
          <w:rFonts w:ascii="Arial" w:hAnsi="Arial"/>
          <w:color w:val="5D7284"/>
          <w:sz w:val="22"/>
        </w:rPr>
        <w:t>53:59</w:t>
      </w:r>
    </w:p>
    <w:p>
      <w:pPr>
        <w:spacing w:after="0"/>
      </w:pPr>
      <w:r>
        <w:rPr>
          <w:rFonts w:ascii="Arial" w:hAnsi="Arial"/>
          <w:sz w:val="22"/>
        </w:rPr>
        <w:t>smaller</w:t>
      </w:r>
    </w:p>
    <w:p>
      <w:pPr>
        <w:spacing w:after="0"/>
      </w:pPr>
    </w:p>
    <w:p>
      <w:pPr>
        <w:spacing w:after="0"/>
      </w:pPr>
      <w:r>
        <w:rPr>
          <w:rFonts w:ascii="Arial" w:hAnsi="Arial"/>
          <w:b/>
          <w:sz w:val="22"/>
        </w:rPr>
        <w:t xml:space="preserve">Teacher  </w:t>
      </w:r>
      <w:r>
        <w:rPr>
          <w:rFonts w:ascii="Arial" w:hAnsi="Arial"/>
          <w:color w:val="5D7284"/>
          <w:sz w:val="22"/>
        </w:rPr>
        <w:t>54:00</w:t>
      </w:r>
    </w:p>
    <w:p>
      <w:pPr>
        <w:spacing w:after="0"/>
      </w:pPr>
      <w:r>
        <w:rPr>
          <w:rFonts w:ascii="Arial" w:hAnsi="Arial"/>
          <w:sz w:val="22"/>
        </w:rPr>
        <w:t xml:space="preserve"> We are</w:t>
      </w:r>
    </w:p>
    <w:p>
      <w:pPr>
        <w:spacing w:after="0"/>
      </w:pPr>
    </w:p>
    <w:p>
      <w:pPr>
        <w:spacing w:after="0"/>
      </w:pPr>
      <w:r>
        <w:rPr>
          <w:rFonts w:ascii="Arial" w:hAnsi="Arial"/>
          <w:b/>
          <w:sz w:val="22"/>
        </w:rPr>
        <w:t xml:space="preserve">Multiple Students  </w:t>
      </w:r>
      <w:r>
        <w:rPr>
          <w:rFonts w:ascii="Arial" w:hAnsi="Arial"/>
          <w:color w:val="5D7284"/>
          <w:sz w:val="22"/>
        </w:rPr>
        <w:t>54:01</w:t>
      </w:r>
    </w:p>
    <w:p>
      <w:pPr>
        <w:spacing w:after="0"/>
      </w:pPr>
      <w:r>
        <w:rPr>
          <w:rFonts w:ascii="Arial" w:hAnsi="Arial"/>
          <w:sz w:val="22"/>
        </w:rPr>
        <w:t>decreasing</w:t>
      </w:r>
    </w:p>
    <w:p>
      <w:pPr>
        <w:spacing w:after="0"/>
      </w:pPr>
    </w:p>
    <w:p>
      <w:pPr>
        <w:spacing w:after="0"/>
      </w:pPr>
      <w:r>
        <w:rPr>
          <w:rFonts w:ascii="Arial" w:hAnsi="Arial"/>
          <w:b/>
          <w:sz w:val="22"/>
        </w:rPr>
        <w:t xml:space="preserve">Teacher  </w:t>
      </w:r>
      <w:r>
        <w:rPr>
          <w:rFonts w:ascii="Arial" w:hAnsi="Arial"/>
          <w:color w:val="5D7284"/>
          <w:sz w:val="22"/>
        </w:rPr>
        <w:t>54:02</w:t>
      </w:r>
    </w:p>
    <w:p>
      <w:pPr>
        <w:spacing w:after="0"/>
      </w:pPr>
      <w:r>
        <w:rPr>
          <w:rFonts w:ascii="Arial" w:hAnsi="Arial"/>
          <w:sz w:val="22"/>
        </w:rPr>
        <w:t xml:space="preserve"> it's decreasing, right? So if I start on 40 And I look over here, I know that number is going to be less than right? If I start on 40 and I go this way, I know that number is going to be </w:t>
      </w:r>
    </w:p>
    <w:p>
      <w:pPr>
        <w:spacing w:after="0"/>
      </w:pPr>
    </w:p>
    <w:p>
      <w:pPr>
        <w:spacing w:after="0"/>
      </w:pPr>
      <w:r>
        <w:rPr>
          <w:rFonts w:ascii="Arial" w:hAnsi="Arial"/>
          <w:b/>
          <w:sz w:val="22"/>
        </w:rPr>
        <w:t xml:space="preserve">Multiple Students  </w:t>
      </w:r>
      <w:r>
        <w:rPr>
          <w:rFonts w:ascii="Arial" w:hAnsi="Arial"/>
          <w:color w:val="5D7284"/>
          <w:sz w:val="22"/>
        </w:rPr>
        <w:t>54:21</w:t>
      </w:r>
    </w:p>
    <w:p>
      <w:pPr>
        <w:spacing w:after="0"/>
      </w:pPr>
      <w:r>
        <w:rPr>
          <w:rFonts w:ascii="Arial" w:hAnsi="Arial"/>
          <w:sz w:val="22"/>
        </w:rPr>
        <w:t>greater</w:t>
      </w:r>
    </w:p>
    <w:p>
      <w:pPr>
        <w:spacing w:after="0"/>
      </w:pPr>
    </w:p>
    <w:p>
      <w:pPr>
        <w:spacing w:after="0"/>
      </w:pPr>
      <w:r>
        <w:rPr>
          <w:rFonts w:ascii="Arial" w:hAnsi="Arial"/>
          <w:b/>
          <w:sz w:val="22"/>
        </w:rPr>
        <w:t xml:space="preserve">Teacher  </w:t>
      </w:r>
      <w:r>
        <w:rPr>
          <w:rFonts w:ascii="Arial" w:hAnsi="Arial"/>
          <w:color w:val="5D7284"/>
          <w:sz w:val="22"/>
        </w:rPr>
        <w:t>54:22</w:t>
      </w:r>
    </w:p>
    <w:p>
      <w:pPr>
        <w:spacing w:after="0"/>
      </w:pPr>
      <w:r>
        <w:rPr>
          <w:rFonts w:ascii="Arial" w:hAnsi="Arial"/>
          <w:sz w:val="22"/>
        </w:rPr>
        <w:t xml:space="preserve">greater than okay, and today we're counting by </w:t>
      </w:r>
    </w:p>
    <w:p>
      <w:pPr>
        <w:spacing w:after="0"/>
      </w:pPr>
    </w:p>
    <w:p>
      <w:pPr>
        <w:spacing w:after="0"/>
      </w:pPr>
      <w:r>
        <w:rPr>
          <w:rFonts w:ascii="Arial" w:hAnsi="Arial"/>
          <w:b/>
          <w:sz w:val="22"/>
        </w:rPr>
        <w:t xml:space="preserve">Multiple Students  </w:t>
      </w:r>
      <w:r>
        <w:rPr>
          <w:rFonts w:ascii="Arial" w:hAnsi="Arial"/>
          <w:color w:val="5D7284"/>
          <w:sz w:val="22"/>
        </w:rPr>
        <w:t>54:27</w:t>
      </w:r>
    </w:p>
    <w:p>
      <w:pPr>
        <w:spacing w:after="0"/>
      </w:pPr>
      <w:r>
        <w:rPr>
          <w:rFonts w:ascii="Arial" w:hAnsi="Arial"/>
          <w:sz w:val="22"/>
        </w:rPr>
        <w:t xml:space="preserve">10s </w:t>
      </w:r>
    </w:p>
    <w:p>
      <w:pPr>
        <w:spacing w:after="0"/>
      </w:pPr>
    </w:p>
    <w:p>
      <w:pPr>
        <w:spacing w:after="0"/>
      </w:pPr>
      <w:r>
        <w:rPr>
          <w:rFonts w:ascii="Arial" w:hAnsi="Arial"/>
          <w:b/>
          <w:sz w:val="22"/>
        </w:rPr>
        <w:t xml:space="preserve">Teacher  </w:t>
      </w:r>
      <w:r>
        <w:rPr>
          <w:rFonts w:ascii="Arial" w:hAnsi="Arial"/>
          <w:color w:val="5D7284"/>
          <w:sz w:val="22"/>
        </w:rPr>
        <w:t>54:28</w:t>
      </w:r>
    </w:p>
    <w:p>
      <w:pPr>
        <w:spacing w:after="0"/>
      </w:pPr>
      <w:r>
        <w:rPr>
          <w:rFonts w:ascii="Arial" w:hAnsi="Arial"/>
          <w:sz w:val="22"/>
        </w:rPr>
        <w:t>10 More 10 less or 10 less 10 More, right? So, let's look at number 15 I'm sorry, number eight, our number is 15 15 If I model 15 for you, okay, by model 15 Let me go ahead and draw my model 15 10 11 12 13 14 15 So there's 15 What would be 10? Less George? What would be 10? Less than 15?</w:t>
      </w:r>
    </w:p>
    <w:p>
      <w:pPr>
        <w:spacing w:after="0"/>
      </w:pPr>
    </w:p>
    <w:p>
      <w:pPr>
        <w:spacing w:after="0"/>
      </w:pPr>
      <w:r>
        <w:rPr>
          <w:rFonts w:ascii="Arial" w:hAnsi="Arial"/>
          <w:b/>
          <w:sz w:val="22"/>
        </w:rPr>
        <w:t xml:space="preserve">Student  </w:t>
      </w:r>
      <w:r>
        <w:rPr>
          <w:rFonts w:ascii="Arial" w:hAnsi="Arial"/>
          <w:color w:val="5D7284"/>
          <w:sz w:val="22"/>
        </w:rPr>
        <w:t>55:29</w:t>
      </w:r>
    </w:p>
    <w:p>
      <w:pPr>
        <w:spacing w:after="0"/>
      </w:pPr>
      <w:r>
        <w:rPr>
          <w:rFonts w:ascii="Arial" w:hAnsi="Arial"/>
          <w:sz w:val="22"/>
        </w:rPr>
        <w:t>5</w:t>
      </w:r>
    </w:p>
    <w:p>
      <w:pPr>
        <w:spacing w:after="0"/>
      </w:pPr>
    </w:p>
    <w:p>
      <w:pPr>
        <w:spacing w:after="0"/>
      </w:pPr>
      <w:r>
        <w:rPr>
          <w:rFonts w:ascii="Arial" w:hAnsi="Arial"/>
          <w:b/>
          <w:sz w:val="22"/>
        </w:rPr>
        <w:t xml:space="preserve">Teacher  </w:t>
      </w:r>
      <w:r>
        <w:rPr>
          <w:rFonts w:ascii="Arial" w:hAnsi="Arial"/>
          <w:color w:val="5D7284"/>
          <w:sz w:val="22"/>
        </w:rPr>
        <w:t>55:30</w:t>
      </w:r>
    </w:p>
    <w:p>
      <w:pPr>
        <w:spacing w:after="0"/>
      </w:pPr>
      <w:r>
        <w:rPr>
          <w:rFonts w:ascii="Arial" w:hAnsi="Arial"/>
          <w:sz w:val="22"/>
        </w:rPr>
        <w:t xml:space="preserve">How do you know five? What did you do? </w:t>
      </w:r>
    </w:p>
    <w:p>
      <w:pPr>
        <w:spacing w:after="0"/>
      </w:pPr>
    </w:p>
    <w:p>
      <w:pPr>
        <w:spacing w:after="0"/>
      </w:pPr>
      <w:r>
        <w:rPr>
          <w:rFonts w:ascii="Arial" w:hAnsi="Arial"/>
          <w:b/>
          <w:sz w:val="22"/>
        </w:rPr>
        <w:t xml:space="preserve">Student  </w:t>
      </w:r>
      <w:r>
        <w:rPr>
          <w:rFonts w:ascii="Arial" w:hAnsi="Arial"/>
          <w:color w:val="5D7284"/>
          <w:sz w:val="22"/>
        </w:rPr>
        <w:t>55:32</w:t>
      </w:r>
    </w:p>
    <w:p>
      <w:pPr>
        <w:spacing w:after="0"/>
      </w:pPr>
      <w:r>
        <w:rPr>
          <w:rFonts w:ascii="Arial" w:hAnsi="Arial"/>
          <w:sz w:val="22"/>
        </w:rPr>
        <w:t>i counted back 10 on my number chart,</w:t>
      </w:r>
    </w:p>
    <w:p>
      <w:pPr>
        <w:spacing w:after="0"/>
      </w:pPr>
    </w:p>
    <w:p>
      <w:pPr>
        <w:spacing w:after="0"/>
      </w:pPr>
      <w:r>
        <w:rPr>
          <w:rFonts w:ascii="Arial" w:hAnsi="Arial"/>
          <w:b/>
          <w:sz w:val="22"/>
        </w:rPr>
        <w:t xml:space="preserve">Teacher  </w:t>
      </w:r>
      <w:r>
        <w:rPr>
          <w:rFonts w:ascii="Arial" w:hAnsi="Arial"/>
          <w:color w:val="5D7284"/>
          <w:sz w:val="22"/>
        </w:rPr>
        <w:t>55:35</w:t>
      </w:r>
    </w:p>
    <w:p>
      <w:pPr>
        <w:spacing w:after="0"/>
      </w:pPr>
      <w:r>
        <w:rPr>
          <w:rFonts w:ascii="Arial" w:hAnsi="Arial"/>
          <w:sz w:val="22"/>
        </w:rPr>
        <w:t xml:space="preserve">you counted back 10 on your 100 chart? Where did you start? </w:t>
      </w:r>
    </w:p>
    <w:p>
      <w:pPr>
        <w:spacing w:after="0"/>
      </w:pPr>
    </w:p>
    <w:p>
      <w:pPr>
        <w:spacing w:after="0"/>
      </w:pPr>
      <w:r>
        <w:rPr>
          <w:rFonts w:ascii="Arial" w:hAnsi="Arial"/>
          <w:b/>
          <w:sz w:val="22"/>
        </w:rPr>
        <w:t xml:space="preserve">Student  </w:t>
      </w:r>
      <w:r>
        <w:rPr>
          <w:rFonts w:ascii="Arial" w:hAnsi="Arial"/>
          <w:color w:val="5D7284"/>
          <w:sz w:val="22"/>
        </w:rPr>
        <w:t>55:40</w:t>
      </w:r>
    </w:p>
    <w:p>
      <w:pPr>
        <w:spacing w:after="0"/>
      </w:pPr>
      <w:r>
        <w:rPr>
          <w:rFonts w:ascii="Arial" w:hAnsi="Arial"/>
          <w:sz w:val="22"/>
        </w:rPr>
        <w:t xml:space="preserve">um at 15 </w:t>
      </w:r>
    </w:p>
    <w:p>
      <w:pPr>
        <w:spacing w:after="0"/>
      </w:pPr>
    </w:p>
    <w:p>
      <w:pPr>
        <w:spacing w:after="0"/>
      </w:pPr>
      <w:r>
        <w:rPr>
          <w:rFonts w:ascii="Arial" w:hAnsi="Arial"/>
          <w:b/>
          <w:sz w:val="22"/>
        </w:rPr>
        <w:t xml:space="preserve">Teacher  </w:t>
      </w:r>
      <w:r>
        <w:rPr>
          <w:rFonts w:ascii="Arial" w:hAnsi="Arial"/>
          <w:color w:val="5D7284"/>
          <w:sz w:val="22"/>
        </w:rPr>
        <w:t>55:42</w:t>
      </w:r>
    </w:p>
    <w:p>
      <w:pPr>
        <w:spacing w:after="0"/>
      </w:pPr>
      <w:r>
        <w:rPr>
          <w:rFonts w:ascii="Arial" w:hAnsi="Arial"/>
          <w:sz w:val="22"/>
        </w:rPr>
        <w:t>15 started at 15 and you counted back 10? Can you do it out loud for me?</w:t>
      </w:r>
    </w:p>
    <w:p>
      <w:pPr>
        <w:spacing w:after="0"/>
      </w:pPr>
    </w:p>
    <w:p>
      <w:pPr>
        <w:spacing w:after="0"/>
      </w:pPr>
      <w:r>
        <w:rPr>
          <w:rFonts w:ascii="Arial" w:hAnsi="Arial"/>
          <w:b/>
          <w:sz w:val="22"/>
        </w:rPr>
        <w:t xml:space="preserve">Student  </w:t>
      </w:r>
      <w:r>
        <w:rPr>
          <w:rFonts w:ascii="Arial" w:hAnsi="Arial"/>
          <w:color w:val="5D7284"/>
          <w:sz w:val="22"/>
        </w:rPr>
        <w:t>55:53</w:t>
      </w:r>
    </w:p>
    <w:p>
      <w:pPr>
        <w:spacing w:after="0"/>
      </w:pPr>
      <w:r>
        <w:rPr>
          <w:rFonts w:ascii="Arial" w:hAnsi="Arial"/>
          <w:sz w:val="22"/>
        </w:rPr>
        <w:t xml:space="preserve">1 2 3 4 5 6 7 8 9 </w:t>
      </w:r>
    </w:p>
    <w:p>
      <w:pPr>
        <w:spacing w:after="0"/>
      </w:pPr>
    </w:p>
    <w:p>
      <w:pPr>
        <w:spacing w:after="0"/>
      </w:pPr>
      <w:r>
        <w:rPr>
          <w:rFonts w:ascii="Arial" w:hAnsi="Arial"/>
          <w:b/>
          <w:sz w:val="22"/>
        </w:rPr>
        <w:t xml:space="preserve">Teacher  </w:t>
      </w:r>
      <w:r>
        <w:rPr>
          <w:rFonts w:ascii="Arial" w:hAnsi="Arial"/>
          <w:color w:val="5D7284"/>
          <w:sz w:val="22"/>
        </w:rPr>
        <w:t>55:59</w:t>
      </w:r>
    </w:p>
    <w:p>
      <w:pPr>
        <w:spacing w:after="0"/>
      </w:pPr>
      <w:r>
        <w:rPr>
          <w:rFonts w:ascii="Arial" w:hAnsi="Arial"/>
          <w:sz w:val="22"/>
        </w:rPr>
        <w:t>lemme come see what you're doing. So you started on 15 And you went</w:t>
      </w:r>
    </w:p>
    <w:p>
      <w:pPr>
        <w:spacing w:after="0"/>
      </w:pPr>
    </w:p>
    <w:p>
      <w:pPr>
        <w:spacing w:after="0"/>
      </w:pPr>
      <w:r>
        <w:rPr>
          <w:rFonts w:ascii="Arial" w:hAnsi="Arial"/>
          <w:b/>
          <w:sz w:val="22"/>
        </w:rPr>
        <w:t xml:space="preserve">Student  </w:t>
      </w:r>
      <w:r>
        <w:rPr>
          <w:rFonts w:ascii="Arial" w:hAnsi="Arial"/>
          <w:color w:val="5D7284"/>
          <w:sz w:val="22"/>
        </w:rPr>
        <w:t>56:13</w:t>
      </w:r>
    </w:p>
    <w:p>
      <w:pPr>
        <w:spacing w:after="0"/>
      </w:pPr>
      <w:r>
        <w:rPr>
          <w:rFonts w:ascii="Arial" w:hAnsi="Arial"/>
          <w:sz w:val="22"/>
        </w:rPr>
        <w:t>back 10</w:t>
      </w:r>
    </w:p>
    <w:p>
      <w:pPr>
        <w:spacing w:after="0"/>
      </w:pPr>
    </w:p>
    <w:p>
      <w:pPr>
        <w:spacing w:after="0"/>
      </w:pPr>
      <w:r>
        <w:rPr>
          <w:rFonts w:ascii="Arial" w:hAnsi="Arial"/>
          <w:b/>
          <w:sz w:val="22"/>
        </w:rPr>
        <w:t xml:space="preserve">Teacher  </w:t>
      </w:r>
      <w:r>
        <w:rPr>
          <w:rFonts w:ascii="Arial" w:hAnsi="Arial"/>
          <w:color w:val="5D7284"/>
          <w:sz w:val="22"/>
        </w:rPr>
        <w:t>56:15</w:t>
      </w:r>
    </w:p>
    <w:p>
      <w:pPr>
        <w:spacing w:after="0"/>
      </w:pPr>
      <w:r>
        <w:rPr>
          <w:rFonts w:ascii="Arial" w:hAnsi="Arial"/>
          <w:sz w:val="22"/>
        </w:rPr>
        <w:t>I see why you were counting one. Okay. Can you count back with the numbers as you're going?</w:t>
      </w:r>
    </w:p>
    <w:p>
      <w:pPr>
        <w:spacing w:after="0"/>
      </w:pPr>
    </w:p>
    <w:p>
      <w:pPr>
        <w:spacing w:after="0"/>
      </w:pPr>
      <w:r>
        <w:rPr>
          <w:rFonts w:ascii="Arial" w:hAnsi="Arial"/>
          <w:b/>
          <w:sz w:val="22"/>
        </w:rPr>
        <w:t xml:space="preserve">Student  </w:t>
      </w:r>
      <w:r>
        <w:rPr>
          <w:rFonts w:ascii="Arial" w:hAnsi="Arial"/>
          <w:color w:val="5D7284"/>
          <w:sz w:val="22"/>
        </w:rPr>
        <w:t>56:25</w:t>
      </w:r>
    </w:p>
    <w:p>
      <w:pPr>
        <w:spacing w:after="0"/>
      </w:pPr>
      <w:r>
        <w:rPr>
          <w:rFonts w:ascii="Arial" w:hAnsi="Arial"/>
          <w:sz w:val="22"/>
        </w:rPr>
        <w:t xml:space="preserve">Okay. 15 14 13 12 11 10 9 8 7 6 </w:t>
      </w:r>
    </w:p>
    <w:p>
      <w:pPr>
        <w:spacing w:after="0"/>
      </w:pPr>
    </w:p>
    <w:p>
      <w:pPr>
        <w:spacing w:after="0"/>
      </w:pPr>
      <w:r>
        <w:rPr>
          <w:rFonts w:ascii="Arial" w:hAnsi="Arial"/>
          <w:b/>
          <w:sz w:val="22"/>
        </w:rPr>
        <w:t xml:space="preserve">Teacher  </w:t>
      </w:r>
      <w:r>
        <w:rPr>
          <w:rFonts w:ascii="Arial" w:hAnsi="Arial"/>
          <w:color w:val="5D7284"/>
          <w:sz w:val="22"/>
        </w:rPr>
        <w:t>56:35</w:t>
      </w:r>
    </w:p>
    <w:p>
      <w:pPr>
        <w:spacing w:after="0"/>
      </w:pPr>
      <w:r>
        <w:rPr>
          <w:rFonts w:ascii="Arial" w:hAnsi="Arial"/>
          <w:sz w:val="22"/>
        </w:rPr>
        <w:t>5 Okay. What did you notice about starting on 15? And then getting to five? Where's that?</w:t>
      </w:r>
    </w:p>
    <w:p>
      <w:pPr>
        <w:spacing w:after="0"/>
      </w:pPr>
    </w:p>
    <w:p>
      <w:pPr>
        <w:spacing w:after="0"/>
      </w:pPr>
      <w:r>
        <w:rPr>
          <w:rFonts w:ascii="Arial" w:hAnsi="Arial"/>
          <w:b/>
          <w:sz w:val="22"/>
        </w:rPr>
        <w:t xml:space="preserve">Student  </w:t>
      </w:r>
      <w:r>
        <w:rPr>
          <w:rFonts w:ascii="Arial" w:hAnsi="Arial"/>
          <w:color w:val="5D7284"/>
          <w:sz w:val="22"/>
        </w:rPr>
        <w:t>56:45</w:t>
      </w:r>
    </w:p>
    <w:p>
      <w:pPr>
        <w:spacing w:after="0"/>
      </w:pPr>
      <w:r>
        <w:rPr>
          <w:rFonts w:ascii="Arial" w:hAnsi="Arial"/>
          <w:sz w:val="22"/>
        </w:rPr>
        <w:t>They're, they're five is right above 15</w:t>
      </w:r>
    </w:p>
    <w:p>
      <w:pPr>
        <w:spacing w:after="0"/>
      </w:pPr>
    </w:p>
    <w:p>
      <w:pPr>
        <w:spacing w:after="0"/>
      </w:pPr>
      <w:r>
        <w:rPr>
          <w:rFonts w:ascii="Arial" w:hAnsi="Arial"/>
          <w:b/>
          <w:sz w:val="22"/>
        </w:rPr>
        <w:t xml:space="preserve">Teacher  </w:t>
      </w:r>
      <w:r>
        <w:rPr>
          <w:rFonts w:ascii="Arial" w:hAnsi="Arial"/>
          <w:color w:val="5D7284"/>
          <w:sz w:val="22"/>
        </w:rPr>
        <w:t>56:49</w:t>
      </w:r>
    </w:p>
    <w:p>
      <w:pPr>
        <w:spacing w:after="0"/>
      </w:pPr>
      <w:r>
        <w:rPr>
          <w:rFonts w:ascii="Arial" w:hAnsi="Arial"/>
          <w:sz w:val="22"/>
        </w:rPr>
        <w:t>five is right above 15. Do you remember when we did our 100 chart, we looked at those numbers. And we started at 10. And we went up and down that row, right? We went side, but we counted and we knew that it was 10. And we still ended up at 10. So George said that it would be five. The five was right above the 15. George, if the five is right above the 15 and that's 10 less than what's right below the 15 George</w:t>
      </w:r>
    </w:p>
    <w:p>
      <w:pPr>
        <w:spacing w:after="0"/>
      </w:pPr>
    </w:p>
    <w:p>
      <w:pPr>
        <w:spacing w:after="0"/>
      </w:pPr>
      <w:r>
        <w:rPr>
          <w:rFonts w:ascii="Arial" w:hAnsi="Arial"/>
          <w:b/>
          <w:sz w:val="22"/>
        </w:rPr>
        <w:t xml:space="preserve">Student  </w:t>
      </w:r>
      <w:r>
        <w:rPr>
          <w:rFonts w:ascii="Arial" w:hAnsi="Arial"/>
          <w:color w:val="5D7284"/>
          <w:sz w:val="22"/>
        </w:rPr>
        <w:t>57:22</w:t>
      </w:r>
    </w:p>
    <w:p>
      <w:pPr>
        <w:spacing w:after="0"/>
      </w:pPr>
      <w:r>
        <w:rPr>
          <w:rFonts w:ascii="Arial" w:hAnsi="Arial"/>
          <w:sz w:val="22"/>
        </w:rPr>
        <w:t>25</w:t>
      </w:r>
    </w:p>
    <w:p>
      <w:pPr>
        <w:spacing w:after="0"/>
      </w:pPr>
    </w:p>
    <w:p>
      <w:pPr>
        <w:spacing w:after="0"/>
      </w:pPr>
      <w:r>
        <w:rPr>
          <w:rFonts w:ascii="Arial" w:hAnsi="Arial"/>
          <w:b/>
          <w:sz w:val="22"/>
        </w:rPr>
        <w:t xml:space="preserve">Teacher  </w:t>
      </w:r>
      <w:r>
        <w:rPr>
          <w:rFonts w:ascii="Arial" w:hAnsi="Arial"/>
          <w:color w:val="5D7284"/>
          <w:sz w:val="22"/>
        </w:rPr>
        <w:t>57:22</w:t>
      </w:r>
    </w:p>
    <w:p>
      <w:pPr>
        <w:spacing w:after="0"/>
      </w:pPr>
      <w:r>
        <w:rPr>
          <w:rFonts w:ascii="Arial" w:hAnsi="Arial"/>
          <w:sz w:val="22"/>
        </w:rPr>
        <w:t xml:space="preserve"> would that be 10? Greater?</w:t>
      </w:r>
    </w:p>
    <w:p>
      <w:pPr>
        <w:spacing w:after="0"/>
      </w:pPr>
    </w:p>
    <w:p>
      <w:pPr>
        <w:spacing w:after="0"/>
      </w:pPr>
      <w:r>
        <w:rPr>
          <w:rFonts w:ascii="Arial" w:hAnsi="Arial"/>
          <w:b/>
          <w:sz w:val="22"/>
        </w:rPr>
        <w:t xml:space="preserve">Student  </w:t>
      </w:r>
      <w:r>
        <w:rPr>
          <w:rFonts w:ascii="Arial" w:hAnsi="Arial"/>
          <w:color w:val="5D7284"/>
          <w:sz w:val="22"/>
        </w:rPr>
        <w:t>57:23</w:t>
      </w:r>
    </w:p>
    <w:p>
      <w:pPr>
        <w:spacing w:after="0"/>
      </w:pPr>
      <w:r>
        <w:rPr>
          <w:rFonts w:ascii="Arial" w:hAnsi="Arial"/>
          <w:sz w:val="22"/>
        </w:rPr>
        <w:t xml:space="preserve"> uh huh</w:t>
      </w:r>
    </w:p>
    <w:p>
      <w:pPr>
        <w:spacing w:after="0"/>
      </w:pPr>
    </w:p>
    <w:p>
      <w:pPr>
        <w:spacing w:after="0"/>
      </w:pPr>
      <w:r>
        <w:rPr>
          <w:rFonts w:ascii="Arial" w:hAnsi="Arial"/>
          <w:b/>
          <w:sz w:val="22"/>
        </w:rPr>
        <w:t xml:space="preserve">Teacher  </w:t>
      </w:r>
      <w:r>
        <w:rPr>
          <w:rFonts w:ascii="Arial" w:hAnsi="Arial"/>
          <w:color w:val="5D7284"/>
          <w:sz w:val="22"/>
        </w:rPr>
        <w:t>57:25</w:t>
      </w:r>
    </w:p>
    <w:p>
      <w:pPr>
        <w:spacing w:after="0"/>
      </w:pPr>
      <w:r>
        <w:rPr>
          <w:rFonts w:ascii="Arial" w:hAnsi="Arial"/>
          <w:sz w:val="22"/>
        </w:rPr>
        <w:t xml:space="preserve"> Okay. But if I didn't have 100 chart, and I had to go back and use my model jimothy what would I do to show 15 10 less than 15? Kaden How would I show 10 less than 15</w:t>
      </w:r>
    </w:p>
    <w:p>
      <w:pPr>
        <w:spacing w:after="0"/>
      </w:pPr>
    </w:p>
    <w:p>
      <w:pPr>
        <w:spacing w:after="0"/>
      </w:pPr>
      <w:r>
        <w:rPr>
          <w:rFonts w:ascii="Arial" w:hAnsi="Arial"/>
          <w:b/>
          <w:sz w:val="22"/>
        </w:rPr>
        <w:t xml:space="preserve">Student  </w:t>
      </w:r>
      <w:r>
        <w:rPr>
          <w:rFonts w:ascii="Arial" w:hAnsi="Arial"/>
          <w:color w:val="5D7284"/>
          <w:sz w:val="22"/>
        </w:rPr>
        <w:t>57:54</w:t>
      </w:r>
    </w:p>
    <w:p>
      <w:pPr>
        <w:spacing w:after="0"/>
      </w:pPr>
      <w:r>
        <w:rPr>
          <w:rFonts w:ascii="Arial" w:hAnsi="Arial"/>
          <w:sz w:val="22"/>
        </w:rPr>
        <w:t>you Take away the 10</w:t>
      </w:r>
    </w:p>
    <w:p>
      <w:pPr>
        <w:spacing w:after="0"/>
      </w:pPr>
    </w:p>
    <w:p>
      <w:pPr>
        <w:spacing w:after="0"/>
      </w:pPr>
      <w:r>
        <w:rPr>
          <w:rFonts w:ascii="Arial" w:hAnsi="Arial"/>
          <w:b/>
          <w:sz w:val="22"/>
        </w:rPr>
        <w:t xml:space="preserve">Teacher  </w:t>
      </w:r>
      <w:r>
        <w:rPr>
          <w:rFonts w:ascii="Arial" w:hAnsi="Arial"/>
          <w:color w:val="5D7284"/>
          <w:sz w:val="22"/>
        </w:rPr>
        <w:t>57:55</w:t>
      </w:r>
    </w:p>
    <w:p>
      <w:pPr>
        <w:spacing w:after="0"/>
      </w:pPr>
      <w:r>
        <w:rPr>
          <w:rFonts w:ascii="Arial" w:hAnsi="Arial"/>
          <w:sz w:val="22"/>
        </w:rPr>
        <w:t xml:space="preserve">Take away the ten. And I have </w:t>
      </w:r>
    </w:p>
    <w:p>
      <w:pPr>
        <w:spacing w:after="0"/>
      </w:pPr>
    </w:p>
    <w:p>
      <w:pPr>
        <w:spacing w:after="0"/>
      </w:pPr>
      <w:r>
        <w:rPr>
          <w:rFonts w:ascii="Arial" w:hAnsi="Arial"/>
          <w:b/>
          <w:sz w:val="22"/>
        </w:rPr>
        <w:t xml:space="preserve">Student  </w:t>
      </w:r>
      <w:r>
        <w:rPr>
          <w:rFonts w:ascii="Arial" w:hAnsi="Arial"/>
          <w:color w:val="5D7284"/>
          <w:sz w:val="22"/>
        </w:rPr>
        <w:t>58:02</w:t>
      </w:r>
    </w:p>
    <w:p>
      <w:pPr>
        <w:spacing w:after="0"/>
      </w:pPr>
      <w:r>
        <w:rPr>
          <w:rFonts w:ascii="Arial" w:hAnsi="Arial"/>
          <w:sz w:val="22"/>
        </w:rPr>
        <w:t>five.</w:t>
      </w:r>
    </w:p>
    <w:p>
      <w:pPr>
        <w:spacing w:after="0"/>
      </w:pPr>
    </w:p>
    <w:p>
      <w:pPr>
        <w:spacing w:after="0"/>
      </w:pPr>
      <w:r>
        <w:rPr>
          <w:rFonts w:ascii="Arial" w:hAnsi="Arial"/>
          <w:b/>
          <w:sz w:val="22"/>
        </w:rPr>
        <w:t xml:space="preserve">Teacher  </w:t>
      </w:r>
      <w:r>
        <w:rPr>
          <w:rFonts w:ascii="Arial" w:hAnsi="Arial"/>
          <w:color w:val="5D7284"/>
          <w:sz w:val="22"/>
        </w:rPr>
        <w:t>58:03</w:t>
      </w:r>
    </w:p>
    <w:p>
      <w:pPr>
        <w:spacing w:after="0"/>
      </w:pPr>
      <w:r>
        <w:rPr>
          <w:rFonts w:ascii="Arial" w:hAnsi="Arial"/>
          <w:sz w:val="22"/>
        </w:rPr>
        <w:t>five I'm gonna put 15 back. And now Addison. How can I show 10 More than 15? Right here how can I show it in my model? 10 more? What is this right here? How can I show 10 More How can I show 10 more who can help Addison out show 10 More Jordan? I know you can right? How can I show 10 more?</w:t>
      </w:r>
    </w:p>
    <w:p>
      <w:pPr>
        <w:spacing w:after="0"/>
      </w:pPr>
    </w:p>
    <w:p>
      <w:pPr>
        <w:spacing w:after="0"/>
      </w:pPr>
      <w:r>
        <w:rPr>
          <w:rFonts w:ascii="Arial" w:hAnsi="Arial"/>
          <w:b/>
          <w:sz w:val="22"/>
        </w:rPr>
        <w:t xml:space="preserve">Student  </w:t>
      </w:r>
      <w:r>
        <w:rPr>
          <w:rFonts w:ascii="Arial" w:hAnsi="Arial"/>
          <w:color w:val="5D7284"/>
          <w:sz w:val="22"/>
        </w:rPr>
        <w:t>58:46</w:t>
      </w:r>
    </w:p>
    <w:p>
      <w:pPr>
        <w:spacing w:after="0"/>
      </w:pPr>
      <w:r>
        <w:rPr>
          <w:rFonts w:ascii="Arial" w:hAnsi="Arial"/>
          <w:sz w:val="22"/>
        </w:rPr>
        <w:t>add one more 10</w:t>
      </w:r>
    </w:p>
    <w:p>
      <w:pPr>
        <w:spacing w:after="0"/>
      </w:pPr>
    </w:p>
    <w:p>
      <w:pPr>
        <w:spacing w:after="0"/>
      </w:pPr>
      <w:r>
        <w:rPr>
          <w:rFonts w:ascii="Arial" w:hAnsi="Arial"/>
          <w:b/>
          <w:sz w:val="22"/>
        </w:rPr>
        <w:t xml:space="preserve">Teacher  </w:t>
      </w:r>
      <w:r>
        <w:rPr>
          <w:rFonts w:ascii="Arial" w:hAnsi="Arial"/>
          <w:color w:val="5D7284"/>
          <w:sz w:val="22"/>
        </w:rPr>
        <w:t>58:49</w:t>
      </w:r>
    </w:p>
    <w:p>
      <w:pPr>
        <w:spacing w:after="0"/>
      </w:pPr>
      <w:r>
        <w:rPr>
          <w:rFonts w:ascii="Arial" w:hAnsi="Arial"/>
          <w:sz w:val="22"/>
        </w:rPr>
        <w:t xml:space="preserve"> Add one more 10. How do I do that?</w:t>
      </w:r>
    </w:p>
    <w:p>
      <w:pPr>
        <w:spacing w:after="0"/>
      </w:pPr>
    </w:p>
    <w:p>
      <w:pPr>
        <w:spacing w:after="0"/>
      </w:pPr>
      <w:r>
        <w:rPr>
          <w:rFonts w:ascii="Arial" w:hAnsi="Arial"/>
          <w:b/>
          <w:sz w:val="22"/>
        </w:rPr>
        <w:t xml:space="preserve">Student  </w:t>
      </w:r>
      <w:r>
        <w:rPr>
          <w:rFonts w:ascii="Arial" w:hAnsi="Arial"/>
          <w:color w:val="5D7284"/>
          <w:sz w:val="22"/>
        </w:rPr>
        <w:t>58:54</w:t>
      </w:r>
    </w:p>
    <w:p>
      <w:pPr>
        <w:spacing w:after="0"/>
      </w:pPr>
      <w:r>
        <w:rPr>
          <w:rFonts w:ascii="Arial" w:hAnsi="Arial"/>
          <w:sz w:val="22"/>
        </w:rPr>
        <w:t>umm just take the one</w:t>
      </w:r>
    </w:p>
    <w:p>
      <w:pPr>
        <w:spacing w:after="0"/>
      </w:pPr>
    </w:p>
    <w:p>
      <w:pPr>
        <w:spacing w:after="0"/>
      </w:pPr>
      <w:r>
        <w:rPr>
          <w:rFonts w:ascii="Arial" w:hAnsi="Arial"/>
          <w:b/>
          <w:sz w:val="22"/>
        </w:rPr>
        <w:t xml:space="preserve">Teacher  </w:t>
      </w:r>
      <w:r>
        <w:rPr>
          <w:rFonts w:ascii="Arial" w:hAnsi="Arial"/>
          <w:color w:val="5D7284"/>
          <w:sz w:val="22"/>
        </w:rPr>
        <w:t>58:59</w:t>
      </w:r>
    </w:p>
    <w:p>
      <w:pPr>
        <w:spacing w:after="0"/>
      </w:pPr>
      <w:r>
        <w:rPr>
          <w:rFonts w:ascii="Arial" w:hAnsi="Arial"/>
          <w:sz w:val="22"/>
        </w:rPr>
        <w:t>Just put, just put one more like this?</w:t>
      </w:r>
    </w:p>
    <w:p>
      <w:pPr>
        <w:spacing w:after="0"/>
      </w:pPr>
    </w:p>
    <w:p>
      <w:pPr>
        <w:spacing w:after="0"/>
      </w:pPr>
      <w:r>
        <w:rPr>
          <w:rFonts w:ascii="Arial" w:hAnsi="Arial"/>
          <w:b/>
          <w:sz w:val="22"/>
        </w:rPr>
        <w:t xml:space="preserve">Student  </w:t>
      </w:r>
      <w:r>
        <w:rPr>
          <w:rFonts w:ascii="Arial" w:hAnsi="Arial"/>
          <w:color w:val="5D7284"/>
          <w:sz w:val="22"/>
        </w:rPr>
        <w:t>59:03</w:t>
      </w:r>
    </w:p>
    <w:p>
      <w:pPr>
        <w:spacing w:after="0"/>
      </w:pPr>
      <w:r>
        <w:rPr>
          <w:rFonts w:ascii="Arial" w:hAnsi="Arial"/>
          <w:sz w:val="22"/>
        </w:rPr>
        <w:t>no add a 10</w:t>
      </w:r>
    </w:p>
    <w:p>
      <w:pPr>
        <w:spacing w:after="0"/>
      </w:pPr>
    </w:p>
    <w:p>
      <w:pPr>
        <w:spacing w:after="0"/>
      </w:pPr>
      <w:r>
        <w:rPr>
          <w:rFonts w:ascii="Arial" w:hAnsi="Arial"/>
          <w:b/>
          <w:sz w:val="22"/>
        </w:rPr>
        <w:t xml:space="preserve">Teacher  </w:t>
      </w:r>
      <w:r>
        <w:rPr>
          <w:rFonts w:ascii="Arial" w:hAnsi="Arial"/>
          <w:color w:val="5D7284"/>
          <w:sz w:val="22"/>
        </w:rPr>
        <w:t>59:06</w:t>
      </w:r>
    </w:p>
    <w:p>
      <w:pPr>
        <w:spacing w:after="0"/>
      </w:pPr>
      <w:r>
        <w:rPr>
          <w:rFonts w:ascii="Arial" w:hAnsi="Arial"/>
          <w:sz w:val="22"/>
        </w:rPr>
        <w:t xml:space="preserve"> Like how? Like this? Right or Quick Draw. Just one more line. Does that show 10 more now?</w:t>
      </w:r>
    </w:p>
    <w:p>
      <w:pPr>
        <w:spacing w:after="0"/>
      </w:pPr>
    </w:p>
    <w:p>
      <w:pPr>
        <w:spacing w:after="0"/>
      </w:pPr>
      <w:r>
        <w:rPr>
          <w:rFonts w:ascii="Arial" w:hAnsi="Arial"/>
          <w:b/>
          <w:sz w:val="22"/>
        </w:rPr>
        <w:t xml:space="preserve">Student  </w:t>
      </w:r>
      <w:r>
        <w:rPr>
          <w:rFonts w:ascii="Arial" w:hAnsi="Arial"/>
          <w:color w:val="5D7284"/>
          <w:sz w:val="22"/>
        </w:rPr>
        <w:t>59:18</w:t>
      </w:r>
    </w:p>
    <w:p>
      <w:pPr>
        <w:spacing w:after="0"/>
      </w:pPr>
      <w:r>
        <w:rPr>
          <w:rFonts w:ascii="Arial" w:hAnsi="Arial"/>
          <w:sz w:val="22"/>
        </w:rPr>
        <w:t xml:space="preserve">its supposed to be on the other side. </w:t>
      </w:r>
    </w:p>
    <w:p>
      <w:pPr>
        <w:spacing w:after="0"/>
      </w:pPr>
    </w:p>
    <w:p>
      <w:pPr>
        <w:spacing w:after="0"/>
      </w:pPr>
      <w:r>
        <w:rPr>
          <w:rFonts w:ascii="Arial" w:hAnsi="Arial"/>
          <w:b/>
          <w:sz w:val="22"/>
        </w:rPr>
        <w:t xml:space="preserve">Teacher  </w:t>
      </w:r>
      <w:r>
        <w:rPr>
          <w:rFonts w:ascii="Arial" w:hAnsi="Arial"/>
          <w:color w:val="5D7284"/>
          <w:sz w:val="22"/>
        </w:rPr>
        <w:t>59:21</w:t>
      </w:r>
    </w:p>
    <w:p>
      <w:pPr>
        <w:spacing w:after="0"/>
      </w:pPr>
      <w:r>
        <w:rPr>
          <w:rFonts w:ascii="Arial" w:hAnsi="Arial"/>
          <w:sz w:val="22"/>
        </w:rPr>
        <w:t xml:space="preserve"> Jordan, I liked the way you said. Jordan said it's supposed to be on the other side. Hmm. We think about all those times that we made all those numbers. Does it have to be on the other side?</w:t>
      </w:r>
    </w:p>
    <w:p>
      <w:pPr>
        <w:spacing w:after="0"/>
      </w:pPr>
    </w:p>
    <w:p>
      <w:pPr>
        <w:spacing w:after="0"/>
      </w:pPr>
      <w:r>
        <w:rPr>
          <w:rFonts w:ascii="Arial" w:hAnsi="Arial"/>
          <w:b/>
          <w:sz w:val="22"/>
        </w:rPr>
        <w:t xml:space="preserve">Student  </w:t>
      </w:r>
      <w:r>
        <w:rPr>
          <w:rFonts w:ascii="Arial" w:hAnsi="Arial"/>
          <w:color w:val="5D7284"/>
          <w:sz w:val="22"/>
        </w:rPr>
        <w:t>59:38</w:t>
      </w:r>
    </w:p>
    <w:p>
      <w:pPr>
        <w:spacing w:after="0"/>
      </w:pPr>
      <w:r>
        <w:rPr>
          <w:rFonts w:ascii="Arial" w:hAnsi="Arial"/>
          <w:sz w:val="22"/>
        </w:rPr>
        <w:t>no, it doesnt really matter.</w:t>
      </w:r>
    </w:p>
    <w:p>
      <w:pPr>
        <w:spacing w:after="0"/>
      </w:pPr>
    </w:p>
    <w:p>
      <w:pPr>
        <w:spacing w:after="0"/>
      </w:pPr>
      <w:r>
        <w:rPr>
          <w:rFonts w:ascii="Arial" w:hAnsi="Arial"/>
          <w:b/>
          <w:sz w:val="22"/>
        </w:rPr>
        <w:t xml:space="preserve">Student 2  </w:t>
      </w:r>
      <w:r>
        <w:rPr>
          <w:rFonts w:ascii="Arial" w:hAnsi="Arial"/>
          <w:color w:val="5D7284"/>
          <w:sz w:val="22"/>
        </w:rPr>
        <w:t>59:40</w:t>
      </w:r>
    </w:p>
    <w:p>
      <w:pPr>
        <w:spacing w:after="0"/>
      </w:pPr>
      <w:r>
        <w:rPr>
          <w:rFonts w:ascii="Arial" w:hAnsi="Arial"/>
          <w:sz w:val="22"/>
        </w:rPr>
        <w:t>Yes.</w:t>
      </w:r>
    </w:p>
    <w:p>
      <w:pPr>
        <w:spacing w:after="0"/>
      </w:pPr>
    </w:p>
    <w:p>
      <w:pPr>
        <w:spacing w:after="0"/>
      </w:pPr>
      <w:r>
        <w:rPr>
          <w:rFonts w:ascii="Arial" w:hAnsi="Arial"/>
          <w:b/>
          <w:sz w:val="22"/>
        </w:rPr>
        <w:t xml:space="preserve">Teacher  </w:t>
      </w:r>
      <w:r>
        <w:rPr>
          <w:rFonts w:ascii="Arial" w:hAnsi="Arial"/>
          <w:color w:val="5D7284"/>
          <w:sz w:val="22"/>
        </w:rPr>
        <w:t>59:40</w:t>
      </w:r>
    </w:p>
    <w:p>
      <w:pPr>
        <w:spacing w:after="0"/>
      </w:pPr>
      <w:r>
        <w:rPr>
          <w:rFonts w:ascii="Arial" w:hAnsi="Arial"/>
          <w:sz w:val="22"/>
        </w:rPr>
        <w:t>What did you say Danielle? Does it really matter? Why not?</w:t>
      </w:r>
    </w:p>
    <w:p>
      <w:pPr>
        <w:spacing w:after="0"/>
      </w:pPr>
    </w:p>
    <w:p>
      <w:pPr>
        <w:spacing w:after="0"/>
      </w:pPr>
      <w:r>
        <w:rPr>
          <w:rFonts w:ascii="Arial" w:hAnsi="Arial"/>
          <w:b/>
          <w:sz w:val="22"/>
        </w:rPr>
        <w:t xml:space="preserve">Student  </w:t>
      </w:r>
      <w:r>
        <w:rPr>
          <w:rFonts w:ascii="Arial" w:hAnsi="Arial"/>
          <w:color w:val="5D7284"/>
          <w:sz w:val="22"/>
        </w:rPr>
        <w:t>59:46</w:t>
      </w:r>
    </w:p>
    <w:p>
      <w:pPr>
        <w:spacing w:after="0"/>
      </w:pPr>
      <w:r>
        <w:rPr>
          <w:rFonts w:ascii="Arial" w:hAnsi="Arial"/>
          <w:sz w:val="22"/>
        </w:rPr>
        <w:t>Because it's just the way you make the number</w:t>
      </w:r>
    </w:p>
    <w:p>
      <w:pPr>
        <w:spacing w:after="0"/>
      </w:pPr>
    </w:p>
    <w:p>
      <w:pPr>
        <w:spacing w:after="0"/>
      </w:pPr>
      <w:r>
        <w:rPr>
          <w:rFonts w:ascii="Arial" w:hAnsi="Arial"/>
          <w:b/>
          <w:sz w:val="22"/>
        </w:rPr>
        <w:t xml:space="preserve">Teacher  </w:t>
      </w:r>
      <w:r>
        <w:rPr>
          <w:rFonts w:ascii="Arial" w:hAnsi="Arial"/>
          <w:color w:val="5D7284"/>
          <w:sz w:val="22"/>
        </w:rPr>
        <w:t>59:50</w:t>
      </w:r>
    </w:p>
    <w:p>
      <w:pPr>
        <w:spacing w:after="0"/>
      </w:pPr>
      <w:r>
        <w:rPr>
          <w:rFonts w:ascii="Arial" w:hAnsi="Arial"/>
          <w:sz w:val="22"/>
        </w:rPr>
        <w:t>I would have to know right? I would have to know that. This is 10 20 12345 25 right? I could do it is that 25?</w:t>
      </w:r>
    </w:p>
    <w:p>
      <w:pPr>
        <w:spacing w:after="0"/>
      </w:pPr>
    </w:p>
    <w:p>
      <w:pPr>
        <w:spacing w:after="0"/>
      </w:pPr>
      <w:r>
        <w:rPr>
          <w:rFonts w:ascii="Arial" w:hAnsi="Arial"/>
          <w:b/>
          <w:sz w:val="22"/>
        </w:rPr>
        <w:t xml:space="preserve">Multiple Students  </w:t>
      </w:r>
      <w:r>
        <w:rPr>
          <w:rFonts w:ascii="Arial" w:hAnsi="Arial"/>
          <w:color w:val="5D7284"/>
          <w:sz w:val="22"/>
        </w:rPr>
        <w:t>1:00:09</w:t>
      </w:r>
    </w:p>
    <w:p>
      <w:pPr>
        <w:spacing w:after="0"/>
      </w:pPr>
      <w:r>
        <w:rPr>
          <w:rFonts w:ascii="Arial" w:hAnsi="Arial"/>
          <w:sz w:val="22"/>
        </w:rPr>
        <w:t>yes</w:t>
      </w:r>
    </w:p>
    <w:p>
      <w:pPr>
        <w:spacing w:after="0"/>
      </w:pPr>
    </w:p>
    <w:p>
      <w:pPr>
        <w:spacing w:after="0"/>
      </w:pPr>
      <w:r>
        <w:rPr>
          <w:rFonts w:ascii="Arial" w:hAnsi="Arial"/>
          <w:b/>
          <w:sz w:val="22"/>
        </w:rPr>
        <w:t xml:space="preserve">Teacher  </w:t>
      </w:r>
      <w:r>
        <w:rPr>
          <w:rFonts w:ascii="Arial" w:hAnsi="Arial"/>
          <w:color w:val="5D7284"/>
          <w:sz w:val="22"/>
        </w:rPr>
        <w:t>1:00:32</w:t>
      </w:r>
    </w:p>
    <w:p>
      <w:pPr>
        <w:spacing w:after="0"/>
      </w:pPr>
      <w:r>
        <w:rPr>
          <w:rFonts w:ascii="Arial" w:hAnsi="Arial"/>
          <w:sz w:val="22"/>
        </w:rPr>
        <w:t>Is this 25 Danielle</w:t>
      </w:r>
    </w:p>
    <w:p>
      <w:pPr>
        <w:spacing w:after="0"/>
      </w:pPr>
    </w:p>
    <w:p>
      <w:pPr>
        <w:spacing w:after="0"/>
      </w:pPr>
      <w:r>
        <w:rPr>
          <w:rFonts w:ascii="Arial" w:hAnsi="Arial"/>
          <w:b/>
          <w:sz w:val="22"/>
        </w:rPr>
        <w:t xml:space="preserve">Student  </w:t>
      </w:r>
      <w:r>
        <w:rPr>
          <w:rFonts w:ascii="Arial" w:hAnsi="Arial"/>
          <w:color w:val="5D7284"/>
          <w:sz w:val="22"/>
        </w:rPr>
        <w:t>1:00:38</w:t>
      </w:r>
    </w:p>
    <w:p>
      <w:pPr>
        <w:spacing w:after="0"/>
      </w:pPr>
      <w:r>
        <w:rPr>
          <w:rFonts w:ascii="Arial" w:hAnsi="Arial"/>
          <w:sz w:val="22"/>
        </w:rPr>
        <w:t>yes</w:t>
      </w:r>
    </w:p>
    <w:p>
      <w:pPr>
        <w:spacing w:after="0"/>
      </w:pPr>
    </w:p>
    <w:p>
      <w:pPr>
        <w:spacing w:after="0"/>
      </w:pPr>
      <w:r>
        <w:rPr>
          <w:rFonts w:ascii="Arial" w:hAnsi="Arial"/>
          <w:b/>
          <w:sz w:val="22"/>
        </w:rPr>
        <w:t xml:space="preserve">Teacher  </w:t>
      </w:r>
      <w:r>
        <w:rPr>
          <w:rFonts w:ascii="Arial" w:hAnsi="Arial"/>
          <w:color w:val="5D7284"/>
          <w:sz w:val="22"/>
        </w:rPr>
        <w:t>1:00:39</w:t>
      </w:r>
    </w:p>
    <w:p>
      <w:pPr>
        <w:spacing w:after="0"/>
      </w:pPr>
      <w:r>
        <w:rPr>
          <w:rFonts w:ascii="Arial" w:hAnsi="Arial"/>
          <w:sz w:val="22"/>
        </w:rPr>
        <w:t xml:space="preserve"> Are you sure?</w:t>
      </w:r>
    </w:p>
    <w:p>
      <w:pPr>
        <w:spacing w:after="0"/>
      </w:pPr>
    </w:p>
    <w:p>
      <w:pPr>
        <w:spacing w:after="0"/>
      </w:pPr>
      <w:r>
        <w:rPr>
          <w:rFonts w:ascii="Arial" w:hAnsi="Arial"/>
          <w:b/>
          <w:sz w:val="22"/>
        </w:rPr>
        <w:t xml:space="preserve">Student  </w:t>
      </w:r>
      <w:r>
        <w:rPr>
          <w:rFonts w:ascii="Arial" w:hAnsi="Arial"/>
          <w:color w:val="5D7284"/>
          <w:sz w:val="22"/>
        </w:rPr>
        <w:t>1:00:46</w:t>
      </w:r>
    </w:p>
    <w:p>
      <w:pPr>
        <w:spacing w:after="0"/>
      </w:pPr>
      <w:r>
        <w:rPr>
          <w:rFonts w:ascii="Arial" w:hAnsi="Arial"/>
          <w:sz w:val="22"/>
        </w:rPr>
        <w:t>thats 20 thats 25</w:t>
      </w:r>
    </w:p>
    <w:p>
      <w:pPr>
        <w:spacing w:after="0"/>
      </w:pPr>
    </w:p>
    <w:p>
      <w:pPr>
        <w:spacing w:after="0"/>
      </w:pPr>
      <w:r>
        <w:rPr>
          <w:rFonts w:ascii="Arial" w:hAnsi="Arial"/>
          <w:b/>
          <w:sz w:val="22"/>
        </w:rPr>
        <w:t xml:space="preserve">Teacher  </w:t>
      </w:r>
      <w:r>
        <w:rPr>
          <w:rFonts w:ascii="Arial" w:hAnsi="Arial"/>
          <w:color w:val="5D7284"/>
          <w:sz w:val="22"/>
        </w:rPr>
        <w:t>1:00:47</w:t>
      </w:r>
    </w:p>
    <w:p>
      <w:pPr>
        <w:spacing w:after="0"/>
      </w:pPr>
      <w:r>
        <w:rPr>
          <w:rFonts w:ascii="Arial" w:hAnsi="Arial"/>
          <w:sz w:val="22"/>
        </w:rPr>
        <w:t xml:space="preserve">Is that 25? </w:t>
      </w:r>
    </w:p>
    <w:p>
      <w:pPr>
        <w:spacing w:after="0"/>
      </w:pPr>
    </w:p>
    <w:p>
      <w:pPr>
        <w:spacing w:after="0"/>
      </w:pPr>
      <w:r>
        <w:rPr>
          <w:rFonts w:ascii="Arial" w:hAnsi="Arial"/>
          <w:b/>
          <w:sz w:val="22"/>
        </w:rPr>
        <w:t xml:space="preserve">Multiple Students  </w:t>
      </w:r>
      <w:r>
        <w:rPr>
          <w:rFonts w:ascii="Arial" w:hAnsi="Arial"/>
          <w:color w:val="5D7284"/>
          <w:sz w:val="22"/>
        </w:rPr>
        <w:t>1:00:48</w:t>
      </w:r>
    </w:p>
    <w:p>
      <w:pPr>
        <w:spacing w:after="0"/>
      </w:pPr>
      <w:r>
        <w:rPr>
          <w:rFonts w:ascii="Arial" w:hAnsi="Arial"/>
          <w:sz w:val="22"/>
        </w:rPr>
        <w:t>yes</w:t>
      </w:r>
    </w:p>
    <w:p>
      <w:pPr>
        <w:spacing w:after="0"/>
      </w:pPr>
    </w:p>
    <w:p>
      <w:pPr>
        <w:spacing w:after="0"/>
      </w:pPr>
      <w:r>
        <w:rPr>
          <w:rFonts w:ascii="Arial" w:hAnsi="Arial"/>
          <w:b/>
          <w:sz w:val="22"/>
        </w:rPr>
        <w:t xml:space="preserve">Teacher  </w:t>
      </w:r>
      <w:r>
        <w:rPr>
          <w:rFonts w:ascii="Arial" w:hAnsi="Arial"/>
          <w:color w:val="5D7284"/>
          <w:sz w:val="22"/>
        </w:rPr>
        <w:t>1:00:52</w:t>
      </w:r>
    </w:p>
    <w:p>
      <w:pPr>
        <w:spacing w:after="0"/>
      </w:pPr>
      <w:r>
        <w:rPr>
          <w:rFonts w:ascii="Arial" w:hAnsi="Arial"/>
          <w:sz w:val="22"/>
        </w:rPr>
        <w:t xml:space="preserve">Is this 25? </w:t>
      </w:r>
    </w:p>
    <w:p>
      <w:pPr>
        <w:spacing w:after="0"/>
      </w:pPr>
    </w:p>
    <w:p>
      <w:pPr>
        <w:spacing w:after="0"/>
      </w:pPr>
      <w:r>
        <w:rPr>
          <w:rFonts w:ascii="Arial" w:hAnsi="Arial"/>
          <w:b/>
          <w:sz w:val="22"/>
        </w:rPr>
        <w:t xml:space="preserve">Multiple Students  </w:t>
      </w:r>
      <w:r>
        <w:rPr>
          <w:rFonts w:ascii="Arial" w:hAnsi="Arial"/>
          <w:color w:val="5D7284"/>
          <w:sz w:val="22"/>
        </w:rPr>
        <w:t>1:00:57</w:t>
      </w:r>
    </w:p>
    <w:p>
      <w:pPr>
        <w:spacing w:after="0"/>
      </w:pPr>
      <w:r>
        <w:rPr>
          <w:rFonts w:ascii="Arial" w:hAnsi="Arial"/>
          <w:sz w:val="22"/>
        </w:rPr>
        <w:t>(disagreement)</w:t>
      </w:r>
    </w:p>
    <w:p>
      <w:pPr>
        <w:spacing w:after="0"/>
      </w:pPr>
    </w:p>
    <w:p>
      <w:pPr>
        <w:spacing w:after="0"/>
      </w:pPr>
      <w:r>
        <w:rPr>
          <w:rFonts w:ascii="Arial" w:hAnsi="Arial"/>
          <w:b/>
          <w:sz w:val="22"/>
        </w:rPr>
        <w:t xml:space="preserve">Student  </w:t>
      </w:r>
      <w:r>
        <w:rPr>
          <w:rFonts w:ascii="Arial" w:hAnsi="Arial"/>
          <w:color w:val="5D7284"/>
          <w:sz w:val="22"/>
        </w:rPr>
        <w:t>1:00:57</w:t>
      </w:r>
    </w:p>
    <w:p>
      <w:pPr>
        <w:spacing w:after="0"/>
      </w:pPr>
      <w:r>
        <w:rPr>
          <w:rFonts w:ascii="Arial" w:hAnsi="Arial"/>
          <w:sz w:val="22"/>
        </w:rPr>
        <w:t xml:space="preserve"> Yes it is its two 10s and 5 ones</w:t>
      </w:r>
    </w:p>
    <w:p>
      <w:pPr>
        <w:spacing w:after="0"/>
      </w:pPr>
    </w:p>
    <w:p>
      <w:pPr>
        <w:spacing w:after="0"/>
      </w:pPr>
      <w:r>
        <w:rPr>
          <w:rFonts w:ascii="Arial" w:hAnsi="Arial"/>
          <w:b/>
          <w:sz w:val="22"/>
        </w:rPr>
        <w:t xml:space="preserve">Teacher  </w:t>
      </w:r>
      <w:r>
        <w:rPr>
          <w:rFonts w:ascii="Arial" w:hAnsi="Arial"/>
          <w:color w:val="5D7284"/>
          <w:sz w:val="22"/>
        </w:rPr>
        <w:t>1:01:04</w:t>
      </w:r>
    </w:p>
    <w:p>
      <w:pPr>
        <w:spacing w:after="0"/>
      </w:pPr>
      <w:r>
        <w:rPr>
          <w:rFonts w:ascii="Arial" w:hAnsi="Arial"/>
          <w:sz w:val="22"/>
        </w:rPr>
        <w:t>can you count this for me Jacob</w:t>
      </w:r>
    </w:p>
    <w:p>
      <w:pPr>
        <w:spacing w:after="0"/>
      </w:pPr>
    </w:p>
    <w:p>
      <w:pPr>
        <w:spacing w:after="0"/>
      </w:pPr>
      <w:r>
        <w:rPr>
          <w:rFonts w:ascii="Arial" w:hAnsi="Arial"/>
          <w:b/>
          <w:sz w:val="22"/>
        </w:rPr>
        <w:t xml:space="preserve">Student  </w:t>
      </w:r>
      <w:r>
        <w:rPr>
          <w:rFonts w:ascii="Arial" w:hAnsi="Arial"/>
          <w:color w:val="5D7284"/>
          <w:sz w:val="22"/>
        </w:rPr>
        <w:t>1:01:07</w:t>
      </w:r>
    </w:p>
    <w:p>
      <w:pPr>
        <w:spacing w:after="0"/>
      </w:pPr>
      <w:r>
        <w:rPr>
          <w:rFonts w:ascii="Arial" w:hAnsi="Arial"/>
          <w:sz w:val="22"/>
        </w:rPr>
        <w:t>10 20 25</w:t>
      </w:r>
    </w:p>
    <w:p>
      <w:pPr>
        <w:spacing w:after="0"/>
      </w:pPr>
    </w:p>
    <w:p>
      <w:pPr>
        <w:spacing w:after="0"/>
      </w:pPr>
      <w:r>
        <w:rPr>
          <w:rFonts w:ascii="Arial" w:hAnsi="Arial"/>
          <w:b/>
          <w:sz w:val="22"/>
        </w:rPr>
        <w:t xml:space="preserve">Teacher  </w:t>
      </w:r>
      <w:r>
        <w:rPr>
          <w:rFonts w:ascii="Arial" w:hAnsi="Arial"/>
          <w:color w:val="5D7284"/>
          <w:sz w:val="22"/>
        </w:rPr>
        <w:t>1:01:09</w:t>
      </w:r>
    </w:p>
    <w:p>
      <w:pPr>
        <w:spacing w:after="0"/>
      </w:pPr>
      <w:r>
        <w:rPr>
          <w:rFonts w:ascii="Arial" w:hAnsi="Arial"/>
          <w:sz w:val="22"/>
        </w:rPr>
        <w:t xml:space="preserve">okay </w:t>
      </w:r>
    </w:p>
    <w:p>
      <w:pPr>
        <w:spacing w:after="0"/>
      </w:pPr>
    </w:p>
    <w:p>
      <w:pPr>
        <w:spacing w:after="0"/>
      </w:pPr>
      <w:r>
        <w:rPr>
          <w:rFonts w:ascii="Arial" w:hAnsi="Arial"/>
          <w:b/>
          <w:sz w:val="22"/>
        </w:rPr>
        <w:t xml:space="preserve">Student  </w:t>
      </w:r>
      <w:r>
        <w:rPr>
          <w:rFonts w:ascii="Arial" w:hAnsi="Arial"/>
          <w:color w:val="5D7284"/>
          <w:sz w:val="22"/>
        </w:rPr>
        <w:t>1:01:12</w:t>
      </w:r>
    </w:p>
    <w:p>
      <w:pPr>
        <w:spacing w:after="0"/>
      </w:pPr>
      <w:r>
        <w:rPr>
          <w:rFonts w:ascii="Arial" w:hAnsi="Arial"/>
          <w:sz w:val="22"/>
        </w:rPr>
        <w:t xml:space="preserve">10 20 21 22 23 24 25 </w:t>
      </w:r>
    </w:p>
    <w:p>
      <w:pPr>
        <w:spacing w:after="0"/>
      </w:pPr>
    </w:p>
    <w:p>
      <w:pPr>
        <w:spacing w:after="0"/>
      </w:pPr>
      <w:r>
        <w:rPr>
          <w:rFonts w:ascii="Arial" w:hAnsi="Arial"/>
          <w:b/>
          <w:sz w:val="22"/>
        </w:rPr>
        <w:t xml:space="preserve">Teacher  </w:t>
      </w:r>
      <w:r>
        <w:rPr>
          <w:rFonts w:ascii="Arial" w:hAnsi="Arial"/>
          <w:color w:val="5D7284"/>
          <w:sz w:val="22"/>
        </w:rPr>
        <w:t>1:01:17</w:t>
      </w:r>
    </w:p>
    <w:p>
      <w:pPr>
        <w:spacing w:after="0"/>
      </w:pPr>
      <w:r>
        <w:rPr>
          <w:rFonts w:ascii="Arial" w:hAnsi="Arial"/>
          <w:sz w:val="22"/>
        </w:rPr>
        <w:t xml:space="preserve">is this 25 Jacob </w:t>
      </w:r>
    </w:p>
    <w:p>
      <w:pPr>
        <w:spacing w:after="0"/>
      </w:pPr>
    </w:p>
    <w:p>
      <w:pPr>
        <w:spacing w:after="0"/>
      </w:pPr>
      <w:r>
        <w:rPr>
          <w:rFonts w:ascii="Arial" w:hAnsi="Arial"/>
          <w:b/>
          <w:sz w:val="22"/>
        </w:rPr>
        <w:t xml:space="preserve">Student  </w:t>
      </w:r>
      <w:r>
        <w:rPr>
          <w:rFonts w:ascii="Arial" w:hAnsi="Arial"/>
          <w:color w:val="5D7284"/>
          <w:sz w:val="22"/>
        </w:rPr>
        <w:t>1:01:18</w:t>
      </w:r>
    </w:p>
    <w:p>
      <w:pPr>
        <w:spacing w:after="0"/>
      </w:pPr>
      <w:r>
        <w:rPr>
          <w:rFonts w:ascii="Arial" w:hAnsi="Arial"/>
          <w:sz w:val="22"/>
        </w:rPr>
        <w:t>Yes.</w:t>
      </w:r>
    </w:p>
    <w:p>
      <w:pPr>
        <w:spacing w:after="0"/>
      </w:pPr>
    </w:p>
    <w:p>
      <w:pPr>
        <w:spacing w:after="0"/>
      </w:pPr>
      <w:r>
        <w:rPr>
          <w:rFonts w:ascii="Arial" w:hAnsi="Arial"/>
          <w:b/>
          <w:sz w:val="22"/>
        </w:rPr>
        <w:t xml:space="preserve">Teacher  </w:t>
      </w:r>
      <w:r>
        <w:rPr>
          <w:rFonts w:ascii="Arial" w:hAnsi="Arial"/>
          <w:color w:val="5D7284"/>
          <w:sz w:val="22"/>
        </w:rPr>
        <w:t>1:01:19</w:t>
      </w:r>
    </w:p>
    <w:p>
      <w:pPr>
        <w:spacing w:after="0"/>
      </w:pPr>
      <w:r>
        <w:rPr>
          <w:rFonts w:ascii="Arial" w:hAnsi="Arial"/>
          <w:sz w:val="22"/>
        </w:rPr>
        <w:t>Can you go get the door for me? Is this 25?</w:t>
      </w:r>
    </w:p>
    <w:p>
      <w:pPr>
        <w:spacing w:after="0"/>
      </w:pPr>
    </w:p>
    <w:p>
      <w:pPr>
        <w:spacing w:after="0"/>
      </w:pPr>
      <w:r>
        <w:rPr>
          <w:rFonts w:ascii="Arial" w:hAnsi="Arial"/>
          <w:b/>
          <w:sz w:val="22"/>
        </w:rPr>
        <w:t xml:space="preserve">Multiple Students  </w:t>
      </w:r>
      <w:r>
        <w:rPr>
          <w:rFonts w:ascii="Arial" w:hAnsi="Arial"/>
          <w:color w:val="5D7284"/>
          <w:sz w:val="22"/>
        </w:rPr>
        <w:t>1:01:23</w:t>
      </w:r>
    </w:p>
    <w:p>
      <w:pPr>
        <w:spacing w:after="0"/>
      </w:pPr>
      <w:r>
        <w:rPr>
          <w:rFonts w:ascii="Arial" w:hAnsi="Arial"/>
          <w:sz w:val="22"/>
        </w:rPr>
        <w:t xml:space="preserve">yes </w:t>
      </w:r>
    </w:p>
    <w:p>
      <w:pPr>
        <w:spacing w:after="0"/>
      </w:pPr>
    </w:p>
    <w:p>
      <w:pPr>
        <w:spacing w:after="0"/>
      </w:pPr>
      <w:r>
        <w:rPr>
          <w:rFonts w:ascii="Arial" w:hAnsi="Arial"/>
          <w:b/>
          <w:sz w:val="22"/>
        </w:rPr>
        <w:t xml:space="preserve">Teacher  </w:t>
      </w:r>
      <w:r>
        <w:rPr>
          <w:rFonts w:ascii="Arial" w:hAnsi="Arial"/>
          <w:color w:val="5D7284"/>
          <w:sz w:val="22"/>
        </w:rPr>
        <w:t>1:01:25</w:t>
      </w:r>
    </w:p>
    <w:p>
      <w:pPr>
        <w:spacing w:after="0"/>
      </w:pPr>
      <w:r>
        <w:rPr>
          <w:rFonts w:ascii="Arial" w:hAnsi="Arial"/>
          <w:sz w:val="22"/>
        </w:rPr>
        <w:t xml:space="preserve"> And we said this was 25 Right 5 10 15 20 25 All these different ways to show 25 So, did it really matter, Danielle? Did it really matter that it was like this?</w:t>
      </w:r>
    </w:p>
    <w:p>
      <w:pPr>
        <w:spacing w:after="0"/>
      </w:pPr>
    </w:p>
    <w:p>
      <w:pPr>
        <w:spacing w:after="0"/>
      </w:pPr>
      <w:r>
        <w:rPr>
          <w:rFonts w:ascii="Arial" w:hAnsi="Arial"/>
          <w:b/>
          <w:sz w:val="22"/>
        </w:rPr>
        <w:t xml:space="preserve">Student  </w:t>
      </w:r>
      <w:r>
        <w:rPr>
          <w:rFonts w:ascii="Arial" w:hAnsi="Arial"/>
          <w:color w:val="5D7284"/>
          <w:sz w:val="22"/>
        </w:rPr>
        <w:t>1:01:46</w:t>
      </w:r>
    </w:p>
    <w:p>
      <w:pPr>
        <w:spacing w:after="0"/>
      </w:pPr>
      <w:r>
        <w:rPr>
          <w:rFonts w:ascii="Arial" w:hAnsi="Arial"/>
          <w:sz w:val="22"/>
        </w:rPr>
        <w:t>no</w:t>
      </w:r>
    </w:p>
    <w:p>
      <w:pPr>
        <w:spacing w:after="0"/>
      </w:pPr>
    </w:p>
    <w:p>
      <w:pPr>
        <w:spacing w:after="0"/>
      </w:pPr>
      <w:r>
        <w:rPr>
          <w:rFonts w:ascii="Arial" w:hAnsi="Arial"/>
          <w:b/>
          <w:sz w:val="22"/>
        </w:rPr>
        <w:t xml:space="preserve">Teacher  </w:t>
      </w:r>
      <w:r>
        <w:rPr>
          <w:rFonts w:ascii="Arial" w:hAnsi="Arial"/>
          <w:color w:val="5D7284"/>
          <w:sz w:val="22"/>
        </w:rPr>
        <w:t>1:01:49</w:t>
      </w:r>
    </w:p>
    <w:p>
      <w:pPr>
        <w:spacing w:after="0"/>
      </w:pPr>
      <w:r>
        <w:rPr>
          <w:rFonts w:ascii="Arial" w:hAnsi="Arial"/>
          <w:sz w:val="22"/>
        </w:rPr>
        <w:t xml:space="preserve"> No, right. You said it doesn't matter. As long as we're counting them, right. All right, friends. This is it for today. Okay, so straighten up your area. Remember taking your papers and reviewing them to night at home. Okay. Clean up your area when I call your table Dane. When I call your table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